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F757" w14:textId="141B8CE5" w:rsidR="00714343" w:rsidRPr="00E44A54" w:rsidRDefault="009018FA" w:rsidP="00E44A54">
      <w:pPr>
        <w:pStyle w:val="Title"/>
        <w:spacing w:after="0"/>
        <w:rPr>
          <w:rFonts w:ascii="Aptos" w:hAnsi="Aptos"/>
        </w:rPr>
      </w:pPr>
      <w:r w:rsidRPr="00E44A54">
        <w:rPr>
          <w:rFonts w:ascii="Aptos" w:hAnsi="Aptos"/>
        </w:rPr>
        <w:t>Python Coding Assessment</w:t>
      </w:r>
    </w:p>
    <w:p w14:paraId="16BF304E" w14:textId="77777777" w:rsidR="00471103" w:rsidRDefault="00471103" w:rsidP="00E44A54">
      <w:pPr>
        <w:pStyle w:val="Heading1"/>
        <w:spacing w:before="0" w:line="240" w:lineRule="auto"/>
        <w:rPr>
          <w:rFonts w:ascii="Aptos" w:hAnsi="Aptos"/>
        </w:rPr>
      </w:pPr>
    </w:p>
    <w:p w14:paraId="1F64BC91" w14:textId="103D324B" w:rsidR="00714343" w:rsidRPr="00E44A54" w:rsidRDefault="009018FA" w:rsidP="00E44A54">
      <w:pPr>
        <w:pStyle w:val="Heading1"/>
        <w:spacing w:before="0" w:line="240" w:lineRule="auto"/>
        <w:rPr>
          <w:rFonts w:ascii="Aptos" w:hAnsi="Aptos"/>
        </w:rPr>
      </w:pPr>
      <w:r w:rsidRPr="00E44A54">
        <w:rPr>
          <w:rFonts w:ascii="Aptos" w:hAnsi="Aptos"/>
        </w:rPr>
        <w:t>Instructions</w:t>
      </w:r>
    </w:p>
    <w:p w14:paraId="7EFEB43A" w14:textId="77777777" w:rsidR="00E44A54" w:rsidRPr="00E44A54" w:rsidRDefault="009018FA" w:rsidP="00E44A54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>Answer all questions to the best of your ability.</w:t>
      </w:r>
    </w:p>
    <w:p w14:paraId="73BA67DC" w14:textId="77777777" w:rsidR="00E44A54" w:rsidRPr="00E44A54" w:rsidRDefault="009018FA" w:rsidP="00E44A54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>Do not use the internet or external assistance to complete the assessment. This includes the use of LLMs such as ChatGPT.</w:t>
      </w:r>
    </w:p>
    <w:p w14:paraId="7FD0F522" w14:textId="77777777" w:rsidR="00E44A54" w:rsidRPr="00E44A54" w:rsidRDefault="009018FA" w:rsidP="00E44A54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 xml:space="preserve">Do NOT spend more than 2 hours on the </w:t>
      </w:r>
      <w:r w:rsidRPr="00E44A54">
        <w:rPr>
          <w:rFonts w:ascii="Aptos" w:hAnsi="Aptos"/>
        </w:rPr>
        <w:t>assessment.</w:t>
      </w:r>
    </w:p>
    <w:p w14:paraId="410BE1E4" w14:textId="77777777" w:rsidR="00E44A54" w:rsidRPr="00E44A54" w:rsidRDefault="009018FA" w:rsidP="00E44A54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>Give pseudocode where appropriate.</w:t>
      </w:r>
    </w:p>
    <w:p w14:paraId="76A2D92B" w14:textId="06B0A08C" w:rsidR="00714343" w:rsidRPr="00E44A54" w:rsidRDefault="009018FA" w:rsidP="00E44A54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>Explain your reasoning for your answers where appropriate.</w:t>
      </w:r>
    </w:p>
    <w:p w14:paraId="60289732" w14:textId="77777777" w:rsidR="00471103" w:rsidRDefault="00471103" w:rsidP="00E44A54">
      <w:pPr>
        <w:pStyle w:val="Heading1"/>
        <w:spacing w:before="0" w:line="240" w:lineRule="auto"/>
        <w:rPr>
          <w:rFonts w:ascii="Aptos" w:hAnsi="Aptos"/>
        </w:rPr>
      </w:pPr>
    </w:p>
    <w:p w14:paraId="6072464C" w14:textId="2ECBEBFA" w:rsidR="00714343" w:rsidRPr="00E44A54" w:rsidRDefault="009018FA" w:rsidP="00E44A54">
      <w:pPr>
        <w:pStyle w:val="Heading1"/>
        <w:spacing w:before="0" w:line="240" w:lineRule="auto"/>
        <w:rPr>
          <w:rFonts w:ascii="Aptos" w:hAnsi="Aptos"/>
        </w:rPr>
      </w:pPr>
      <w:r w:rsidRPr="00E44A54">
        <w:rPr>
          <w:rFonts w:ascii="Aptos" w:hAnsi="Aptos"/>
        </w:rPr>
        <w:t>Section 1: Knowledge Questions</w:t>
      </w:r>
    </w:p>
    <w:p w14:paraId="2C7F682A" w14:textId="77777777" w:rsidR="00471103" w:rsidRDefault="00471103" w:rsidP="00E44A54">
      <w:pPr>
        <w:pStyle w:val="Heading2"/>
        <w:spacing w:before="0" w:line="240" w:lineRule="auto"/>
        <w:rPr>
          <w:rFonts w:ascii="Aptos" w:hAnsi="Aptos"/>
        </w:rPr>
      </w:pPr>
    </w:p>
    <w:p w14:paraId="31CE454F" w14:textId="00D95430" w:rsidR="00E44A54" w:rsidRPr="00E44A54" w:rsidRDefault="009018FA" w:rsidP="00E44A54">
      <w:pPr>
        <w:pStyle w:val="Heading2"/>
        <w:spacing w:before="0" w:line="240" w:lineRule="auto"/>
        <w:rPr>
          <w:rFonts w:ascii="Aptos" w:hAnsi="Aptos"/>
        </w:rPr>
      </w:pPr>
      <w:r w:rsidRPr="00E44A54">
        <w:rPr>
          <w:rFonts w:ascii="Aptos" w:hAnsi="Aptos"/>
        </w:rPr>
        <w:t>Python Fundamentals</w:t>
      </w:r>
    </w:p>
    <w:p w14:paraId="60580A4E" w14:textId="25875934" w:rsidR="00714343" w:rsidRPr="00E44A54" w:rsidRDefault="009018FA" w:rsidP="00E44A54">
      <w:pPr>
        <w:pStyle w:val="ListNumber"/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>What is the difference between a list, tuple, and set in Python? Give examples.</w:t>
      </w:r>
    </w:p>
    <w:p w14:paraId="1ADF3AA4" w14:textId="53D3F0F6" w:rsidR="00471103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proofErr w:type="gramStart"/>
      <w:r>
        <w:rPr>
          <w:rFonts w:ascii="Aptos" w:hAnsi="Aptos"/>
          <w:color w:val="1F497D" w:themeColor="text2"/>
        </w:rPr>
        <w:t>List :</w:t>
      </w:r>
      <w:proofErr w:type="gramEnd"/>
      <w:r>
        <w:rPr>
          <w:rFonts w:ascii="Aptos" w:hAnsi="Aptos"/>
          <w:color w:val="1F497D" w:themeColor="text2"/>
        </w:rPr>
        <w:t xml:space="preserve"> Ordered, Allow duplicates, </w:t>
      </w:r>
      <w:proofErr w:type="spellStart"/>
      <w:r>
        <w:rPr>
          <w:rFonts w:ascii="Aptos" w:hAnsi="Aptos"/>
          <w:color w:val="1F497D" w:themeColor="text2"/>
        </w:rPr>
        <w:t>Muttable</w:t>
      </w:r>
      <w:proofErr w:type="spellEnd"/>
      <w:r>
        <w:rPr>
          <w:rFonts w:ascii="Aptos" w:hAnsi="Aptos"/>
          <w:color w:val="1F497D" w:themeColor="text2"/>
        </w:rPr>
        <w:t xml:space="preserve"> (declare with square brackets, access by index value. Index value start with zero)</w:t>
      </w:r>
    </w:p>
    <w:p w14:paraId="2F6D1F98" w14:textId="19E513D9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 xml:space="preserve">A = [1,2,3,4] </w:t>
      </w:r>
    </w:p>
    <w:p w14:paraId="3AF9FAAF" w14:textId="7D7FFECE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proofErr w:type="gramStart"/>
      <w:r>
        <w:rPr>
          <w:rFonts w:ascii="Aptos" w:hAnsi="Aptos"/>
          <w:color w:val="1F497D" w:themeColor="text2"/>
        </w:rPr>
        <w:t>Tuple :</w:t>
      </w:r>
      <w:proofErr w:type="gramEnd"/>
      <w:r>
        <w:rPr>
          <w:rFonts w:ascii="Aptos" w:hAnsi="Aptos"/>
          <w:color w:val="1F497D" w:themeColor="text2"/>
        </w:rPr>
        <w:t xml:space="preserve"> Ordered, Allow duplicates, Immutable (declare with </w:t>
      </w:r>
      <w:proofErr w:type="spellStart"/>
      <w:r>
        <w:rPr>
          <w:rFonts w:ascii="Aptos" w:hAnsi="Aptos"/>
          <w:color w:val="1F497D" w:themeColor="text2"/>
        </w:rPr>
        <w:t>rouded</w:t>
      </w:r>
      <w:proofErr w:type="spellEnd"/>
      <w:r>
        <w:rPr>
          <w:rFonts w:ascii="Aptos" w:hAnsi="Aptos"/>
          <w:color w:val="1F497D" w:themeColor="text2"/>
        </w:rPr>
        <w:t xml:space="preserve"> brackets, access by index value. Index value start with zero)</w:t>
      </w:r>
    </w:p>
    <w:p w14:paraId="6FD7F994" w14:textId="388763C4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>A = (1,2,3)</w:t>
      </w:r>
    </w:p>
    <w:p w14:paraId="78709F8F" w14:textId="460EB3E2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proofErr w:type="gramStart"/>
      <w:r>
        <w:rPr>
          <w:rFonts w:ascii="Aptos" w:hAnsi="Aptos"/>
          <w:color w:val="1F497D" w:themeColor="text2"/>
        </w:rPr>
        <w:t>Set :</w:t>
      </w:r>
      <w:proofErr w:type="gramEnd"/>
      <w:r>
        <w:rPr>
          <w:rFonts w:ascii="Aptos" w:hAnsi="Aptos"/>
          <w:color w:val="1F497D" w:themeColor="text2"/>
        </w:rPr>
        <w:t xml:space="preserve"> Unordered, No duplicates, Immutable (declare with curly brackets. One dimensional)</w:t>
      </w:r>
    </w:p>
    <w:p w14:paraId="6FFA2D48" w14:textId="4634EE99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>A = {1,2,3}</w:t>
      </w:r>
    </w:p>
    <w:p w14:paraId="0DB7B305" w14:textId="2A2766A4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proofErr w:type="spellStart"/>
      <w:proofErr w:type="gramStart"/>
      <w:r>
        <w:rPr>
          <w:rFonts w:ascii="Aptos" w:hAnsi="Aptos"/>
          <w:color w:val="1F497D" w:themeColor="text2"/>
        </w:rPr>
        <w:t>Dict</w:t>
      </w:r>
      <w:proofErr w:type="spellEnd"/>
      <w:r>
        <w:rPr>
          <w:rFonts w:ascii="Aptos" w:hAnsi="Aptos"/>
          <w:color w:val="1F497D" w:themeColor="text2"/>
        </w:rPr>
        <w:t xml:space="preserve"> :</w:t>
      </w:r>
      <w:proofErr w:type="gramEnd"/>
      <w:r>
        <w:rPr>
          <w:rFonts w:ascii="Aptos" w:hAnsi="Aptos"/>
          <w:color w:val="1F497D" w:themeColor="text2"/>
        </w:rPr>
        <w:t xml:space="preserve"> Unordered, No duplicates, </w:t>
      </w:r>
      <w:proofErr w:type="spellStart"/>
      <w:r>
        <w:rPr>
          <w:rFonts w:ascii="Aptos" w:hAnsi="Aptos"/>
          <w:color w:val="1F497D" w:themeColor="text2"/>
        </w:rPr>
        <w:t>Muttable</w:t>
      </w:r>
      <w:proofErr w:type="spellEnd"/>
      <w:r>
        <w:rPr>
          <w:rFonts w:ascii="Aptos" w:hAnsi="Aptos"/>
          <w:color w:val="1F497D" w:themeColor="text2"/>
        </w:rPr>
        <w:t xml:space="preserve"> (declare with curly brackets, two or multidimensional, access by key. Key must be unique)</w:t>
      </w:r>
    </w:p>
    <w:p w14:paraId="4C16B2E2" w14:textId="47AF8455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>A = {‘name’:’</w:t>
      </w:r>
      <w:proofErr w:type="spellStart"/>
      <w:r>
        <w:rPr>
          <w:rFonts w:ascii="Aptos" w:hAnsi="Aptos"/>
          <w:color w:val="1F497D" w:themeColor="text2"/>
        </w:rPr>
        <w:t>surendar</w:t>
      </w:r>
      <w:proofErr w:type="spellEnd"/>
      <w:r>
        <w:rPr>
          <w:rFonts w:ascii="Aptos" w:hAnsi="Aptos"/>
          <w:color w:val="1F497D" w:themeColor="text2"/>
        </w:rPr>
        <w:t>’}</w:t>
      </w:r>
    </w:p>
    <w:p w14:paraId="4809A0BC" w14:textId="77777777" w:rsidR="00471103" w:rsidRPr="00E44A54" w:rsidRDefault="00471103" w:rsidP="00E44A54">
      <w:pPr>
        <w:spacing w:after="0" w:line="240" w:lineRule="auto"/>
        <w:rPr>
          <w:rFonts w:ascii="Aptos" w:hAnsi="Aptos"/>
          <w:color w:val="1F497D" w:themeColor="text2"/>
        </w:rPr>
      </w:pPr>
    </w:p>
    <w:p w14:paraId="35992261" w14:textId="492C61BE" w:rsidR="00714343" w:rsidRDefault="009018FA" w:rsidP="00E44A54">
      <w:pPr>
        <w:pStyle w:val="ListNumber"/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>Explain how Python’s memory management works.</w:t>
      </w:r>
    </w:p>
    <w:p w14:paraId="4C912707" w14:textId="3A9929D4" w:rsidR="004A4290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360"/>
        <w:rPr>
          <w:rFonts w:ascii="Aptos" w:hAnsi="Aptos"/>
        </w:rPr>
      </w:pPr>
      <w:r>
        <w:rPr>
          <w:rFonts w:ascii="Aptos" w:hAnsi="Aptos"/>
        </w:rPr>
        <w:t>Python memory management works on heap and garbage collection mechanism</w:t>
      </w:r>
    </w:p>
    <w:p w14:paraId="4E2CEA60" w14:textId="31ABBE58" w:rsidR="004A4290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360"/>
        <w:rPr>
          <w:rFonts w:ascii="Aptos" w:hAnsi="Aptos"/>
        </w:rPr>
      </w:pPr>
      <w:r>
        <w:rPr>
          <w:rFonts w:ascii="Aptos" w:hAnsi="Aptos"/>
        </w:rPr>
        <w:t xml:space="preserve">Heap -&gt; it stores all the default data structure and </w:t>
      </w:r>
      <w:proofErr w:type="gramStart"/>
      <w:r>
        <w:rPr>
          <w:rFonts w:ascii="Aptos" w:hAnsi="Aptos"/>
        </w:rPr>
        <w:t>default  functions</w:t>
      </w:r>
      <w:proofErr w:type="gramEnd"/>
      <w:r>
        <w:rPr>
          <w:rFonts w:ascii="Aptos" w:hAnsi="Aptos"/>
        </w:rPr>
        <w:t xml:space="preserve"> in memory like (list, set, </w:t>
      </w:r>
      <w:proofErr w:type="spellStart"/>
      <w:r>
        <w:rPr>
          <w:rFonts w:ascii="Aptos" w:hAnsi="Aptos"/>
        </w:rPr>
        <w:t>dict</w:t>
      </w:r>
      <w:proofErr w:type="spellEnd"/>
      <w:r>
        <w:rPr>
          <w:rFonts w:ascii="Aptos" w:hAnsi="Aptos"/>
        </w:rPr>
        <w:t>, min, max, sum)</w:t>
      </w:r>
    </w:p>
    <w:p w14:paraId="5B6648C7" w14:textId="25C0A0E8" w:rsidR="004A4290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360"/>
        <w:rPr>
          <w:rFonts w:ascii="Aptos" w:hAnsi="Aptos"/>
        </w:rPr>
      </w:pPr>
      <w:r>
        <w:rPr>
          <w:rFonts w:ascii="Aptos" w:hAnsi="Aptos"/>
        </w:rPr>
        <w:t xml:space="preserve">Garbage collection -&gt; it works on reverse count algorithm. If the reverse count is </w:t>
      </w:r>
      <w:proofErr w:type="gramStart"/>
      <w:r>
        <w:rPr>
          <w:rFonts w:ascii="Aptos" w:hAnsi="Aptos"/>
        </w:rPr>
        <w:t>zero</w:t>
      </w:r>
      <w:proofErr w:type="gramEnd"/>
      <w:r>
        <w:rPr>
          <w:rFonts w:ascii="Aptos" w:hAnsi="Aptos"/>
        </w:rPr>
        <w:t xml:space="preserve"> the memory will be free</w:t>
      </w:r>
    </w:p>
    <w:p w14:paraId="447ABC1A" w14:textId="01B31748" w:rsidR="004A4290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360"/>
        <w:rPr>
          <w:rFonts w:ascii="Aptos" w:hAnsi="Aptos"/>
        </w:rPr>
      </w:pPr>
      <w:r>
        <w:rPr>
          <w:rFonts w:ascii="Aptos" w:hAnsi="Aptos"/>
        </w:rPr>
        <w:t>For ex:</w:t>
      </w:r>
    </w:p>
    <w:p w14:paraId="269147FE" w14:textId="38A49E32" w:rsidR="004A4290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360"/>
        <w:rPr>
          <w:rFonts w:ascii="Aptos" w:hAnsi="Aptos"/>
        </w:rPr>
      </w:pPr>
      <w:r>
        <w:rPr>
          <w:rFonts w:ascii="Aptos" w:hAnsi="Aptos"/>
        </w:rPr>
        <w:tab/>
        <w:t>A = 1 # count is 1</w:t>
      </w:r>
    </w:p>
    <w:p w14:paraId="151C382E" w14:textId="3FD8EC59" w:rsidR="004A4290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360"/>
        <w:rPr>
          <w:rFonts w:ascii="Aptos" w:hAnsi="Aptos"/>
        </w:rPr>
      </w:pPr>
      <w:r>
        <w:rPr>
          <w:rFonts w:ascii="Aptos" w:hAnsi="Aptos"/>
        </w:rPr>
        <w:tab/>
        <w:t>B = A # count is 2</w:t>
      </w:r>
    </w:p>
    <w:p w14:paraId="30195E9E" w14:textId="15420D5E" w:rsidR="004A4290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360"/>
        <w:rPr>
          <w:rFonts w:ascii="Aptos" w:hAnsi="Aptos"/>
        </w:rPr>
      </w:pPr>
      <w:r>
        <w:rPr>
          <w:rFonts w:ascii="Aptos" w:hAnsi="Aptos"/>
        </w:rPr>
        <w:tab/>
        <w:t>Del B # count is 1</w:t>
      </w:r>
    </w:p>
    <w:p w14:paraId="794ADFF6" w14:textId="70365DF0" w:rsidR="00471103" w:rsidRPr="004A4290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360"/>
        <w:rPr>
          <w:rFonts w:ascii="Aptos" w:hAnsi="Aptos"/>
        </w:rPr>
      </w:pPr>
      <w:r>
        <w:rPr>
          <w:rFonts w:ascii="Aptos" w:hAnsi="Aptos"/>
        </w:rPr>
        <w:tab/>
        <w:t xml:space="preserve">Del A # count is 0. Allocated memory automatically removed </w:t>
      </w:r>
    </w:p>
    <w:p w14:paraId="2B30EFA9" w14:textId="77777777" w:rsidR="00471103" w:rsidRPr="00E44A54" w:rsidRDefault="00471103" w:rsidP="00E44A54">
      <w:pPr>
        <w:spacing w:after="0" w:line="240" w:lineRule="auto"/>
        <w:rPr>
          <w:rFonts w:ascii="Aptos" w:hAnsi="Aptos"/>
          <w:color w:val="1F497D" w:themeColor="text2"/>
        </w:rPr>
      </w:pPr>
    </w:p>
    <w:p w14:paraId="029521C6" w14:textId="39534359" w:rsidR="00714343" w:rsidRDefault="009018FA" w:rsidP="00E44A54">
      <w:pPr>
        <w:pStyle w:val="ListNumber"/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>What is a Python decorator? Give a use-case and example.</w:t>
      </w:r>
    </w:p>
    <w:p w14:paraId="5FBF7B52" w14:textId="77777777" w:rsidR="004A4290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720" w:hanging="360"/>
        <w:rPr>
          <w:rFonts w:ascii="Aptos" w:hAnsi="Aptos"/>
        </w:rPr>
      </w:pPr>
    </w:p>
    <w:p w14:paraId="7EEFB889" w14:textId="0AFACF9C" w:rsidR="004A4290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720" w:hanging="360"/>
        <w:rPr>
          <w:rFonts w:ascii="Aptos" w:hAnsi="Aptos"/>
        </w:rPr>
      </w:pPr>
      <w:r>
        <w:rPr>
          <w:rFonts w:ascii="Aptos" w:hAnsi="Aptos"/>
        </w:rPr>
        <w:t xml:space="preserve">Decorator is like </w:t>
      </w:r>
      <w:proofErr w:type="gramStart"/>
      <w:r>
        <w:rPr>
          <w:rFonts w:ascii="Aptos" w:hAnsi="Aptos"/>
        </w:rPr>
        <w:t xml:space="preserve">a  </w:t>
      </w:r>
      <w:proofErr w:type="spellStart"/>
      <w:r>
        <w:rPr>
          <w:rFonts w:ascii="Aptos" w:hAnsi="Aptos"/>
        </w:rPr>
        <w:t>wrapup</w:t>
      </w:r>
      <w:proofErr w:type="spellEnd"/>
      <w:proofErr w:type="gramEnd"/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mechanisum</w:t>
      </w:r>
      <w:proofErr w:type="spellEnd"/>
      <w:r>
        <w:rPr>
          <w:rFonts w:ascii="Aptos" w:hAnsi="Aptos"/>
        </w:rPr>
        <w:t xml:space="preserve">. </w:t>
      </w:r>
      <w:proofErr w:type="gramStart"/>
      <w:r>
        <w:rPr>
          <w:rFonts w:ascii="Aptos" w:hAnsi="Aptos"/>
        </w:rPr>
        <w:t>Its</w:t>
      </w:r>
      <w:proofErr w:type="gramEnd"/>
      <w:r>
        <w:rPr>
          <w:rFonts w:ascii="Aptos" w:hAnsi="Aptos"/>
        </w:rPr>
        <w:t xml:space="preserve"> will change the actual </w:t>
      </w:r>
      <w:proofErr w:type="spellStart"/>
      <w:r>
        <w:rPr>
          <w:rFonts w:ascii="Aptos" w:hAnsi="Aptos"/>
        </w:rPr>
        <w:t>behaivour</w:t>
      </w:r>
      <w:proofErr w:type="spellEnd"/>
      <w:r>
        <w:rPr>
          <w:rFonts w:ascii="Aptos" w:hAnsi="Aptos"/>
        </w:rPr>
        <w:t xml:space="preserve"> of the functions without changing the function code. Declare with @ key before the function.</w:t>
      </w:r>
    </w:p>
    <w:p w14:paraId="56266529" w14:textId="77777777" w:rsidR="004A4290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720" w:hanging="360"/>
        <w:rPr>
          <w:rFonts w:ascii="Aptos" w:hAnsi="Aptos"/>
        </w:rPr>
      </w:pPr>
    </w:p>
    <w:p w14:paraId="0DDF633B" w14:textId="58F12C66" w:rsidR="004A4290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720" w:hanging="360"/>
        <w:rPr>
          <w:rFonts w:ascii="Aptos" w:hAnsi="Aptos"/>
        </w:rPr>
      </w:pPr>
      <w:proofErr w:type="gramStart"/>
      <w:r>
        <w:rPr>
          <w:rFonts w:ascii="Aptos" w:hAnsi="Aptos"/>
        </w:rPr>
        <w:t>Example :</w:t>
      </w:r>
      <w:proofErr w:type="gramEnd"/>
    </w:p>
    <w:p w14:paraId="1B374870" w14:textId="6432AC44" w:rsidR="004A4290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720" w:hanging="360"/>
        <w:rPr>
          <w:rFonts w:ascii="Aptos" w:hAnsi="Aptos"/>
        </w:rPr>
      </w:pPr>
      <w:r>
        <w:rPr>
          <w:rFonts w:ascii="Aptos" w:hAnsi="Aptos"/>
        </w:rPr>
        <w:lastRenderedPageBreak/>
        <w:t xml:space="preserve">def </w:t>
      </w:r>
      <w:proofErr w:type="spellStart"/>
      <w:r>
        <w:rPr>
          <w:rFonts w:ascii="Aptos" w:hAnsi="Aptos"/>
        </w:rPr>
        <w:t>dec_call</w:t>
      </w:r>
      <w:proofErr w:type="spellEnd"/>
      <w:r>
        <w:rPr>
          <w:rFonts w:ascii="Aptos" w:hAnsi="Aptos"/>
        </w:rPr>
        <w:t>(</w:t>
      </w:r>
      <w:proofErr w:type="spellStart"/>
      <w:r>
        <w:rPr>
          <w:rFonts w:ascii="Aptos" w:hAnsi="Aptos"/>
        </w:rPr>
        <w:t>func</w:t>
      </w:r>
      <w:proofErr w:type="spellEnd"/>
      <w:r>
        <w:rPr>
          <w:rFonts w:ascii="Aptos" w:hAnsi="Aptos"/>
        </w:rPr>
        <w:t>):</w:t>
      </w:r>
    </w:p>
    <w:p w14:paraId="47F7C633" w14:textId="576534CE" w:rsidR="004A4290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720" w:hanging="360"/>
        <w:rPr>
          <w:rFonts w:ascii="Aptos" w:hAnsi="Aptos"/>
        </w:rPr>
      </w:pPr>
      <w:r>
        <w:rPr>
          <w:rFonts w:ascii="Aptos" w:hAnsi="Aptos"/>
        </w:rPr>
        <w:tab/>
        <w:t xml:space="preserve">def </w:t>
      </w:r>
      <w:proofErr w:type="gramStart"/>
      <w:r>
        <w:rPr>
          <w:rFonts w:ascii="Aptos" w:hAnsi="Aptos"/>
        </w:rPr>
        <w:t>wrapper(</w:t>
      </w:r>
      <w:proofErr w:type="gramEnd"/>
      <w:r>
        <w:rPr>
          <w:rFonts w:ascii="Aptos" w:hAnsi="Aptos"/>
        </w:rPr>
        <w:t>):</w:t>
      </w:r>
    </w:p>
    <w:p w14:paraId="1B68B10B" w14:textId="0E462D46" w:rsidR="004A4290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720" w:hanging="360"/>
        <w:rPr>
          <w:rFonts w:ascii="Aptos" w:hAnsi="Aptos"/>
        </w:rPr>
      </w:pPr>
      <w:r>
        <w:rPr>
          <w:rFonts w:ascii="Aptos" w:hAnsi="Aptos"/>
        </w:rPr>
        <w:tab/>
      </w:r>
      <w:r>
        <w:rPr>
          <w:rFonts w:ascii="Aptos" w:hAnsi="Aptos"/>
        </w:rPr>
        <w:tab/>
        <w:t>print(“start”)</w:t>
      </w:r>
    </w:p>
    <w:p w14:paraId="79D2292D" w14:textId="5F954EF7" w:rsidR="004A4290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720" w:hanging="360"/>
        <w:rPr>
          <w:rFonts w:ascii="Aptos" w:hAnsi="Aptos"/>
        </w:rPr>
      </w:pPr>
      <w:r>
        <w:rPr>
          <w:rFonts w:ascii="Aptos" w:hAnsi="Aptos"/>
        </w:rPr>
        <w:tab/>
      </w:r>
      <w:r>
        <w:rPr>
          <w:rFonts w:ascii="Aptos" w:hAnsi="Aptos"/>
        </w:rPr>
        <w:tab/>
      </w:r>
      <w:proofErr w:type="spellStart"/>
      <w:proofErr w:type="gramStart"/>
      <w:r>
        <w:rPr>
          <w:rFonts w:ascii="Aptos" w:hAnsi="Aptos"/>
        </w:rPr>
        <w:t>func</w:t>
      </w:r>
      <w:proofErr w:type="spellEnd"/>
      <w:r>
        <w:rPr>
          <w:rFonts w:ascii="Aptos" w:hAnsi="Aptos"/>
        </w:rPr>
        <w:t>(</w:t>
      </w:r>
      <w:proofErr w:type="gramEnd"/>
      <w:r>
        <w:rPr>
          <w:rFonts w:ascii="Aptos" w:hAnsi="Aptos"/>
        </w:rPr>
        <w:t>)</w:t>
      </w:r>
    </w:p>
    <w:p w14:paraId="5DE0C28F" w14:textId="24B0B60D" w:rsidR="004A4290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720" w:hanging="360"/>
        <w:rPr>
          <w:rFonts w:ascii="Aptos" w:hAnsi="Aptos"/>
        </w:rPr>
      </w:pPr>
      <w:r>
        <w:rPr>
          <w:rFonts w:ascii="Aptos" w:hAnsi="Aptos"/>
        </w:rPr>
        <w:tab/>
      </w:r>
      <w:r>
        <w:rPr>
          <w:rFonts w:ascii="Aptos" w:hAnsi="Aptos"/>
        </w:rPr>
        <w:tab/>
        <w:t>print(“stop”)</w:t>
      </w:r>
    </w:p>
    <w:p w14:paraId="2F2147EC" w14:textId="19ECCF38" w:rsidR="004A4290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720" w:hanging="360"/>
        <w:rPr>
          <w:rFonts w:ascii="Aptos" w:hAnsi="Aptos"/>
        </w:rPr>
      </w:pPr>
      <w:r>
        <w:rPr>
          <w:rFonts w:ascii="Aptos" w:hAnsi="Aptos"/>
        </w:rPr>
        <w:tab/>
        <w:t xml:space="preserve">return </w:t>
      </w:r>
      <w:proofErr w:type="gramStart"/>
      <w:r>
        <w:rPr>
          <w:rFonts w:ascii="Aptos" w:hAnsi="Aptos"/>
        </w:rPr>
        <w:t>wrapper(</w:t>
      </w:r>
      <w:proofErr w:type="gramEnd"/>
      <w:r>
        <w:rPr>
          <w:rFonts w:ascii="Aptos" w:hAnsi="Aptos"/>
        </w:rPr>
        <w:t>)</w:t>
      </w:r>
    </w:p>
    <w:p w14:paraId="35151F8C" w14:textId="77777777" w:rsidR="004A4290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720" w:hanging="360"/>
        <w:rPr>
          <w:rFonts w:ascii="Aptos" w:hAnsi="Aptos"/>
        </w:rPr>
      </w:pPr>
    </w:p>
    <w:p w14:paraId="6084D52A" w14:textId="67D0353C" w:rsidR="004A4290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720" w:hanging="360"/>
        <w:rPr>
          <w:rFonts w:ascii="Aptos" w:hAnsi="Aptos"/>
        </w:rPr>
      </w:pPr>
      <w:r>
        <w:rPr>
          <w:rFonts w:ascii="Aptos" w:hAnsi="Aptos"/>
        </w:rPr>
        <w:t>@dec_call</w:t>
      </w:r>
    </w:p>
    <w:p w14:paraId="757C23AC" w14:textId="784576A3" w:rsidR="004A4290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720" w:hanging="360"/>
        <w:rPr>
          <w:rFonts w:ascii="Aptos" w:hAnsi="Aptos"/>
        </w:rPr>
      </w:pPr>
      <w:r>
        <w:rPr>
          <w:rFonts w:ascii="Aptos" w:hAnsi="Aptos"/>
        </w:rPr>
        <w:t xml:space="preserve">def </w:t>
      </w:r>
      <w:proofErr w:type="gramStart"/>
      <w:r>
        <w:rPr>
          <w:rFonts w:ascii="Aptos" w:hAnsi="Aptos"/>
        </w:rPr>
        <w:t>main(</w:t>
      </w:r>
      <w:proofErr w:type="gramEnd"/>
      <w:r>
        <w:rPr>
          <w:rFonts w:ascii="Aptos" w:hAnsi="Aptos"/>
        </w:rPr>
        <w:t>):</w:t>
      </w:r>
    </w:p>
    <w:p w14:paraId="322BDE2C" w14:textId="33C249D2" w:rsidR="004A4290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720" w:hanging="360"/>
        <w:rPr>
          <w:rFonts w:ascii="Aptos" w:hAnsi="Aptos"/>
        </w:rPr>
      </w:pPr>
      <w:r>
        <w:rPr>
          <w:rFonts w:ascii="Aptos" w:hAnsi="Aptos"/>
        </w:rPr>
        <w:tab/>
      </w:r>
      <w:proofErr w:type="gramStart"/>
      <w:r>
        <w:rPr>
          <w:rFonts w:ascii="Aptos" w:hAnsi="Aptos"/>
        </w:rPr>
        <w:t>Print(</w:t>
      </w:r>
      <w:proofErr w:type="gramEnd"/>
      <w:r>
        <w:rPr>
          <w:rFonts w:ascii="Aptos" w:hAnsi="Aptos"/>
        </w:rPr>
        <w:t>“do something”)</w:t>
      </w:r>
    </w:p>
    <w:p w14:paraId="17B9AAD2" w14:textId="77777777" w:rsidR="004A4290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720" w:hanging="360"/>
        <w:rPr>
          <w:rFonts w:ascii="Aptos" w:hAnsi="Aptos"/>
        </w:rPr>
      </w:pPr>
    </w:p>
    <w:p w14:paraId="125EC430" w14:textId="43943BC3" w:rsidR="004A4290" w:rsidRPr="00E44A54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720" w:hanging="360"/>
        <w:rPr>
          <w:rFonts w:ascii="Aptos" w:hAnsi="Aptos"/>
        </w:rPr>
      </w:pPr>
      <w:proofErr w:type="gramStart"/>
      <w:r>
        <w:rPr>
          <w:rFonts w:ascii="Aptos" w:hAnsi="Aptos"/>
        </w:rPr>
        <w:t>main(</w:t>
      </w:r>
      <w:proofErr w:type="gramEnd"/>
      <w:r>
        <w:rPr>
          <w:rFonts w:ascii="Aptos" w:hAnsi="Aptos"/>
        </w:rPr>
        <w:t>)</w:t>
      </w:r>
    </w:p>
    <w:p w14:paraId="55986B65" w14:textId="77777777" w:rsidR="00471103" w:rsidRDefault="00471103" w:rsidP="00E44A54">
      <w:pPr>
        <w:spacing w:after="0" w:line="240" w:lineRule="auto"/>
        <w:rPr>
          <w:rFonts w:ascii="Aptos" w:hAnsi="Aptos"/>
          <w:color w:val="1F497D" w:themeColor="text2"/>
        </w:rPr>
      </w:pPr>
    </w:p>
    <w:p w14:paraId="34AA69F5" w14:textId="77777777" w:rsidR="00471103" w:rsidRDefault="00471103" w:rsidP="00E44A54">
      <w:pPr>
        <w:pStyle w:val="Heading2"/>
        <w:spacing w:before="0" w:line="240" w:lineRule="auto"/>
        <w:rPr>
          <w:rFonts w:ascii="Aptos" w:hAnsi="Aptos"/>
        </w:rPr>
      </w:pPr>
    </w:p>
    <w:p w14:paraId="037C0E8C" w14:textId="042C5AF7" w:rsidR="00714343" w:rsidRPr="00E44A54" w:rsidRDefault="009018FA" w:rsidP="00E44A54">
      <w:pPr>
        <w:pStyle w:val="Heading2"/>
        <w:spacing w:before="0" w:line="240" w:lineRule="auto"/>
        <w:rPr>
          <w:rFonts w:ascii="Aptos" w:hAnsi="Aptos"/>
        </w:rPr>
      </w:pPr>
      <w:r w:rsidRPr="00E44A54">
        <w:rPr>
          <w:rFonts w:ascii="Aptos" w:hAnsi="Aptos"/>
        </w:rPr>
        <w:t>OOP in Python</w:t>
      </w:r>
    </w:p>
    <w:p w14:paraId="4946B161" w14:textId="4F3A76B4" w:rsidR="00714343" w:rsidRPr="00E44A54" w:rsidRDefault="009018FA" w:rsidP="00E44A54">
      <w:pPr>
        <w:pStyle w:val="ListNumber"/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>Explain the difference between class attributes and instance attributes.</w:t>
      </w:r>
    </w:p>
    <w:p w14:paraId="7B28AC54" w14:textId="77777777" w:rsidR="004A4290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 xml:space="preserve">Class is a collection of data members and member function. Data members are arguments or values that are going to use inside a function. Member function </w:t>
      </w:r>
      <w:proofErr w:type="gramStart"/>
      <w:r>
        <w:rPr>
          <w:rFonts w:ascii="Aptos" w:hAnsi="Aptos"/>
          <w:color w:val="1F497D" w:themeColor="text2"/>
        </w:rPr>
        <w:t>are</w:t>
      </w:r>
      <w:proofErr w:type="gramEnd"/>
      <w:r>
        <w:rPr>
          <w:rFonts w:ascii="Aptos" w:hAnsi="Aptos"/>
          <w:color w:val="1F497D" w:themeColor="text2"/>
        </w:rPr>
        <w:t xml:space="preserve"> </w:t>
      </w:r>
      <w:proofErr w:type="spellStart"/>
      <w:r>
        <w:rPr>
          <w:rFonts w:ascii="Aptos" w:hAnsi="Aptos"/>
          <w:color w:val="1F497D" w:themeColor="text2"/>
        </w:rPr>
        <w:t>behaiviour</w:t>
      </w:r>
      <w:proofErr w:type="spellEnd"/>
      <w:r>
        <w:rPr>
          <w:rFonts w:ascii="Aptos" w:hAnsi="Aptos"/>
          <w:color w:val="1F497D" w:themeColor="text2"/>
        </w:rPr>
        <w:t xml:space="preserve"> of the particular function.</w:t>
      </w:r>
    </w:p>
    <w:p w14:paraId="4CBA1924" w14:textId="77777777" w:rsidR="004A4290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</w:p>
    <w:p w14:paraId="5566ADD1" w14:textId="77777777" w:rsidR="004A4290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 xml:space="preserve">Instance -&gt; Instance are nothing but an object. Instance of the class is object. Each class can have a </w:t>
      </w:r>
      <w:proofErr w:type="gramStart"/>
      <w:r>
        <w:rPr>
          <w:rFonts w:ascii="Aptos" w:hAnsi="Aptos"/>
          <w:color w:val="1F497D" w:themeColor="text2"/>
        </w:rPr>
        <w:t>multiple objects</w:t>
      </w:r>
      <w:proofErr w:type="gramEnd"/>
      <w:r>
        <w:rPr>
          <w:rFonts w:ascii="Aptos" w:hAnsi="Aptos"/>
          <w:color w:val="1F497D" w:themeColor="text2"/>
        </w:rPr>
        <w:t>.</w:t>
      </w:r>
    </w:p>
    <w:p w14:paraId="78AF10B2" w14:textId="77777777" w:rsidR="004A4290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</w:p>
    <w:p w14:paraId="59E03C2F" w14:textId="77777777" w:rsidR="004A4290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>class Person:</w:t>
      </w:r>
    </w:p>
    <w:p w14:paraId="21FFC9B0" w14:textId="77777777" w:rsidR="004A4290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ab/>
        <w:t>def __</w:t>
      </w:r>
      <w:proofErr w:type="spellStart"/>
      <w:r>
        <w:rPr>
          <w:rFonts w:ascii="Aptos" w:hAnsi="Aptos"/>
          <w:color w:val="1F497D" w:themeColor="text2"/>
        </w:rPr>
        <w:t>init</w:t>
      </w:r>
      <w:proofErr w:type="spellEnd"/>
      <w:r>
        <w:rPr>
          <w:rFonts w:ascii="Aptos" w:hAnsi="Aptos"/>
          <w:color w:val="1F497D" w:themeColor="text2"/>
        </w:rPr>
        <w:t>_</w:t>
      </w:r>
      <w:proofErr w:type="gramStart"/>
      <w:r>
        <w:rPr>
          <w:rFonts w:ascii="Aptos" w:hAnsi="Aptos"/>
          <w:color w:val="1F497D" w:themeColor="text2"/>
        </w:rPr>
        <w:t>_(</w:t>
      </w:r>
      <w:proofErr w:type="gramEnd"/>
      <w:r>
        <w:rPr>
          <w:rFonts w:ascii="Aptos" w:hAnsi="Aptos"/>
          <w:color w:val="1F497D" w:themeColor="text2"/>
        </w:rPr>
        <w:t>self, name):</w:t>
      </w:r>
    </w:p>
    <w:p w14:paraId="782A54B8" w14:textId="568FB594" w:rsidR="004A4290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ab/>
      </w:r>
      <w:r>
        <w:rPr>
          <w:rFonts w:ascii="Aptos" w:hAnsi="Aptos"/>
          <w:color w:val="1F497D" w:themeColor="text2"/>
        </w:rPr>
        <w:tab/>
        <w:t>self.name = name # data member</w:t>
      </w:r>
    </w:p>
    <w:p w14:paraId="48DCEB89" w14:textId="6ECA13DE" w:rsidR="004A4290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ab/>
        <w:t xml:space="preserve">def </w:t>
      </w:r>
      <w:proofErr w:type="gramStart"/>
      <w:r>
        <w:rPr>
          <w:rFonts w:ascii="Aptos" w:hAnsi="Aptos"/>
          <w:color w:val="1F497D" w:themeColor="text2"/>
        </w:rPr>
        <w:t>display(</w:t>
      </w:r>
      <w:proofErr w:type="gramEnd"/>
      <w:r>
        <w:rPr>
          <w:rFonts w:ascii="Aptos" w:hAnsi="Aptos"/>
          <w:color w:val="1F497D" w:themeColor="text2"/>
        </w:rPr>
        <w:t>self ): #member function</w:t>
      </w:r>
    </w:p>
    <w:p w14:paraId="15D7FBC8" w14:textId="3715A274" w:rsidR="00471103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ab/>
      </w:r>
      <w:r>
        <w:rPr>
          <w:rFonts w:ascii="Aptos" w:hAnsi="Aptos"/>
          <w:color w:val="1F497D" w:themeColor="text2"/>
        </w:rPr>
        <w:tab/>
        <w:t xml:space="preserve">return “Hi” + self.name  </w:t>
      </w:r>
    </w:p>
    <w:p w14:paraId="09CD560D" w14:textId="77777777" w:rsidR="004A4290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</w:p>
    <w:p w14:paraId="7E3F0B70" w14:textId="4000F130" w:rsidR="004A4290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>obj = Person(‘</w:t>
      </w:r>
      <w:proofErr w:type="spellStart"/>
      <w:r>
        <w:rPr>
          <w:rFonts w:ascii="Aptos" w:hAnsi="Aptos"/>
          <w:color w:val="1F497D" w:themeColor="text2"/>
        </w:rPr>
        <w:t>surendar</w:t>
      </w:r>
      <w:proofErr w:type="spellEnd"/>
      <w:r>
        <w:rPr>
          <w:rFonts w:ascii="Aptos" w:hAnsi="Aptos"/>
          <w:color w:val="1F497D" w:themeColor="text2"/>
        </w:rPr>
        <w:t>’) #instance 1</w:t>
      </w:r>
    </w:p>
    <w:p w14:paraId="53A6C20B" w14:textId="7330A407" w:rsidR="004A4290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>obj</w:t>
      </w:r>
      <w:r>
        <w:rPr>
          <w:rFonts w:ascii="Aptos" w:hAnsi="Aptos"/>
          <w:color w:val="1F497D" w:themeColor="text2"/>
        </w:rPr>
        <w:t>1</w:t>
      </w:r>
      <w:r>
        <w:rPr>
          <w:rFonts w:ascii="Aptos" w:hAnsi="Aptos"/>
          <w:color w:val="1F497D" w:themeColor="text2"/>
        </w:rPr>
        <w:t xml:space="preserve"> = Person(‘</w:t>
      </w:r>
      <w:r>
        <w:rPr>
          <w:rFonts w:ascii="Aptos" w:hAnsi="Aptos"/>
          <w:color w:val="1F497D" w:themeColor="text2"/>
        </w:rPr>
        <w:t>raj</w:t>
      </w:r>
      <w:r>
        <w:rPr>
          <w:rFonts w:ascii="Aptos" w:hAnsi="Aptos"/>
          <w:color w:val="1F497D" w:themeColor="text2"/>
        </w:rPr>
        <w:t>) #instance 1</w:t>
      </w:r>
    </w:p>
    <w:p w14:paraId="240B3EDE" w14:textId="2600AD08" w:rsidR="004A4290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  <w:proofErr w:type="spellStart"/>
      <w:proofErr w:type="gramStart"/>
      <w:r>
        <w:rPr>
          <w:rFonts w:ascii="Aptos" w:hAnsi="Aptos"/>
          <w:color w:val="1F497D" w:themeColor="text2"/>
        </w:rPr>
        <w:t>obj.display</w:t>
      </w:r>
      <w:proofErr w:type="spellEnd"/>
      <w:proofErr w:type="gramEnd"/>
      <w:r>
        <w:rPr>
          <w:rFonts w:ascii="Aptos" w:hAnsi="Aptos"/>
          <w:color w:val="1F497D" w:themeColor="text2"/>
        </w:rPr>
        <w:t>()</w:t>
      </w:r>
    </w:p>
    <w:p w14:paraId="7DBF70F1" w14:textId="610EB011" w:rsidR="004A4290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>obj1.display()</w:t>
      </w:r>
    </w:p>
    <w:p w14:paraId="0E5A25E1" w14:textId="77777777" w:rsidR="004A4290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</w:p>
    <w:p w14:paraId="296E4204" w14:textId="77777777" w:rsidR="00471103" w:rsidRPr="00E44A54" w:rsidRDefault="00471103" w:rsidP="00E44A54">
      <w:pPr>
        <w:spacing w:after="0" w:line="240" w:lineRule="auto"/>
        <w:rPr>
          <w:rFonts w:ascii="Aptos" w:hAnsi="Aptos"/>
          <w:color w:val="1F497D" w:themeColor="text2"/>
        </w:rPr>
      </w:pPr>
    </w:p>
    <w:p w14:paraId="4BEB8C0F" w14:textId="6AD26E3E" w:rsidR="00714343" w:rsidRPr="00E44A54" w:rsidRDefault="009018FA" w:rsidP="00E44A54">
      <w:pPr>
        <w:pStyle w:val="ListNumber"/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>What are @staticmethod, @classmethod, and instance methods?</w:t>
      </w:r>
    </w:p>
    <w:p w14:paraId="2F5C54C2" w14:textId="77777777" w:rsidR="00471103" w:rsidRDefault="00471103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</w:p>
    <w:p w14:paraId="542377C3" w14:textId="01DB8DB6" w:rsidR="004A4290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  <w:proofErr w:type="spellStart"/>
      <w:r>
        <w:rPr>
          <w:rFonts w:ascii="Aptos" w:hAnsi="Aptos"/>
          <w:color w:val="1F497D" w:themeColor="text2"/>
        </w:rPr>
        <w:t>Staticmethod</w:t>
      </w:r>
      <w:proofErr w:type="spellEnd"/>
      <w:r>
        <w:rPr>
          <w:rFonts w:ascii="Aptos" w:hAnsi="Aptos"/>
          <w:color w:val="1F497D" w:themeColor="text2"/>
        </w:rPr>
        <w:t xml:space="preserve"> – static method is a normal function that is declared inside the class without passing self </w:t>
      </w:r>
      <w:proofErr w:type="spellStart"/>
      <w:r>
        <w:rPr>
          <w:rFonts w:ascii="Aptos" w:hAnsi="Aptos"/>
          <w:color w:val="1F497D" w:themeColor="text2"/>
        </w:rPr>
        <w:t>args</w:t>
      </w:r>
      <w:proofErr w:type="spellEnd"/>
      <w:r>
        <w:rPr>
          <w:rFonts w:ascii="Aptos" w:hAnsi="Aptos"/>
          <w:color w:val="1F497D" w:themeColor="text2"/>
        </w:rPr>
        <w:t xml:space="preserve">. Static </w:t>
      </w:r>
      <w:proofErr w:type="gramStart"/>
      <w:r>
        <w:rPr>
          <w:rFonts w:ascii="Aptos" w:hAnsi="Aptos"/>
          <w:color w:val="1F497D" w:themeColor="text2"/>
        </w:rPr>
        <w:t>method</w:t>
      </w:r>
      <w:proofErr w:type="gramEnd"/>
      <w:r>
        <w:rPr>
          <w:rFonts w:ascii="Aptos" w:hAnsi="Aptos"/>
          <w:color w:val="1F497D" w:themeColor="text2"/>
        </w:rPr>
        <w:t xml:space="preserve"> are used to do some small validations are write business logics inside the class. </w:t>
      </w:r>
      <w:proofErr w:type="gramStart"/>
      <w:r>
        <w:rPr>
          <w:rFonts w:ascii="Aptos" w:hAnsi="Aptos"/>
          <w:color w:val="1F497D" w:themeColor="text2"/>
        </w:rPr>
        <w:t>These function</w:t>
      </w:r>
      <w:proofErr w:type="gramEnd"/>
      <w:r>
        <w:rPr>
          <w:rFonts w:ascii="Aptos" w:hAnsi="Aptos"/>
          <w:color w:val="1F497D" w:themeColor="text2"/>
        </w:rPr>
        <w:t xml:space="preserve"> cannot be access outside of the class.</w:t>
      </w:r>
    </w:p>
    <w:p w14:paraId="52425172" w14:textId="436A4FEC" w:rsidR="004A4290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>To declare @staticmethod above the function.</w:t>
      </w:r>
    </w:p>
    <w:p w14:paraId="24370422" w14:textId="77777777" w:rsidR="004A4290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</w:p>
    <w:p w14:paraId="1F0AECC2" w14:textId="1CC0FDA4" w:rsidR="004A4290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 xml:space="preserve">Class Method – class method Is used to access the class level values. For that we </w:t>
      </w:r>
      <w:proofErr w:type="gramStart"/>
      <w:r>
        <w:rPr>
          <w:rFonts w:ascii="Aptos" w:hAnsi="Aptos"/>
          <w:color w:val="1F497D" w:themeColor="text2"/>
        </w:rPr>
        <w:t>have to</w:t>
      </w:r>
      <w:proofErr w:type="gramEnd"/>
      <w:r>
        <w:rPr>
          <w:rFonts w:ascii="Aptos" w:hAnsi="Aptos"/>
          <w:color w:val="1F497D" w:themeColor="text2"/>
        </w:rPr>
        <w:t xml:space="preserve"> pass </w:t>
      </w:r>
      <w:proofErr w:type="spellStart"/>
      <w:r>
        <w:rPr>
          <w:rFonts w:ascii="Aptos" w:hAnsi="Aptos"/>
          <w:color w:val="1F497D" w:themeColor="text2"/>
        </w:rPr>
        <w:t>cls</w:t>
      </w:r>
      <w:proofErr w:type="spellEnd"/>
      <w:r>
        <w:rPr>
          <w:rFonts w:ascii="Aptos" w:hAnsi="Aptos"/>
          <w:color w:val="1F497D" w:themeColor="text2"/>
        </w:rPr>
        <w:t xml:space="preserve"> argument and return the values with in the </w:t>
      </w:r>
      <w:proofErr w:type="spellStart"/>
      <w:r>
        <w:rPr>
          <w:rFonts w:ascii="Aptos" w:hAnsi="Aptos"/>
          <w:color w:val="1F497D" w:themeColor="text2"/>
        </w:rPr>
        <w:t>cls</w:t>
      </w:r>
      <w:proofErr w:type="spellEnd"/>
      <w:r>
        <w:rPr>
          <w:rFonts w:ascii="Aptos" w:hAnsi="Aptos"/>
          <w:color w:val="1F497D" w:themeColor="text2"/>
        </w:rPr>
        <w:t xml:space="preserve"> </w:t>
      </w:r>
      <w:proofErr w:type="spellStart"/>
      <w:r>
        <w:rPr>
          <w:rFonts w:ascii="Aptos" w:hAnsi="Aptos"/>
          <w:color w:val="1F497D" w:themeColor="text2"/>
        </w:rPr>
        <w:t>fuction</w:t>
      </w:r>
      <w:proofErr w:type="spellEnd"/>
      <w:r>
        <w:rPr>
          <w:rFonts w:ascii="Aptos" w:hAnsi="Aptos"/>
          <w:color w:val="1F497D" w:themeColor="text2"/>
        </w:rPr>
        <w:t>. To declare @classmethod above the function.</w:t>
      </w:r>
    </w:p>
    <w:p w14:paraId="28A1DE66" w14:textId="77777777" w:rsidR="00471103" w:rsidRPr="00E44A54" w:rsidRDefault="00471103" w:rsidP="00E44A54">
      <w:pPr>
        <w:spacing w:after="0" w:line="240" w:lineRule="auto"/>
        <w:rPr>
          <w:rFonts w:ascii="Aptos" w:hAnsi="Aptos"/>
          <w:color w:val="1F497D" w:themeColor="text2"/>
        </w:rPr>
      </w:pPr>
    </w:p>
    <w:p w14:paraId="24E45A8E" w14:textId="7AD54AF8" w:rsidR="00714343" w:rsidRPr="00E44A54" w:rsidRDefault="009018FA" w:rsidP="00E44A54">
      <w:pPr>
        <w:pStyle w:val="ListNumber"/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>Provide a Python example using inheritance and polymorphism.</w:t>
      </w:r>
    </w:p>
    <w:p w14:paraId="6F4FDC50" w14:textId="6C4370F7" w:rsidR="00471103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lastRenderedPageBreak/>
        <w:t>Inheritance:</w:t>
      </w:r>
    </w:p>
    <w:p w14:paraId="42F7EF01" w14:textId="262BA698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 xml:space="preserve">One class acquires the values of another class. </w:t>
      </w:r>
      <w:proofErr w:type="gramStart"/>
      <w:r>
        <w:rPr>
          <w:rFonts w:ascii="Aptos" w:hAnsi="Aptos"/>
          <w:color w:val="1F497D" w:themeColor="text2"/>
        </w:rPr>
        <w:t>Get  the</w:t>
      </w:r>
      <w:proofErr w:type="gramEnd"/>
      <w:r>
        <w:rPr>
          <w:rFonts w:ascii="Aptos" w:hAnsi="Aptos"/>
          <w:color w:val="1F497D" w:themeColor="text2"/>
        </w:rPr>
        <w:t xml:space="preserve"> base class value by declaring it in __Init__ function using super() key. </w:t>
      </w:r>
      <w:proofErr w:type="gramStart"/>
      <w:r>
        <w:rPr>
          <w:rFonts w:ascii="Aptos" w:hAnsi="Aptos"/>
          <w:color w:val="1F497D" w:themeColor="text2"/>
        </w:rPr>
        <w:t>There</w:t>
      </w:r>
      <w:proofErr w:type="gramEnd"/>
      <w:r>
        <w:rPr>
          <w:rFonts w:ascii="Aptos" w:hAnsi="Aptos"/>
          <w:color w:val="1F497D" w:themeColor="text2"/>
        </w:rPr>
        <w:t xml:space="preserve"> several types of inheritance</w:t>
      </w:r>
    </w:p>
    <w:p w14:paraId="497B297F" w14:textId="1244F41F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>Single Inheritance -&gt; base class to derived class</w:t>
      </w:r>
    </w:p>
    <w:p w14:paraId="53C7428D" w14:textId="2440C2A9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>Multiple Inheritance -&gt; more than one base class to one derived class</w:t>
      </w:r>
    </w:p>
    <w:p w14:paraId="260DC1F9" w14:textId="473CA420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>Multilevel Inheritance -&gt; one class acquires the property of another class which already a derived class like (grandfather -&gt; father -&gt; son)</w:t>
      </w:r>
    </w:p>
    <w:p w14:paraId="1E9C7D12" w14:textId="43303400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>Hierarchical inheritance -&gt; More than one derived class acquires the properties of single base class</w:t>
      </w:r>
    </w:p>
    <w:p w14:paraId="791FC039" w14:textId="77777777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</w:p>
    <w:p w14:paraId="701853C9" w14:textId="5C9ACB57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proofErr w:type="gramStart"/>
      <w:r>
        <w:rPr>
          <w:rFonts w:ascii="Aptos" w:hAnsi="Aptos"/>
          <w:color w:val="1F497D" w:themeColor="text2"/>
        </w:rPr>
        <w:t>Example;</w:t>
      </w:r>
      <w:proofErr w:type="gramEnd"/>
    </w:p>
    <w:p w14:paraId="3EE49279" w14:textId="77777777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</w:p>
    <w:p w14:paraId="1D11DEBE" w14:textId="0C473A9C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>Class Vehicle:</w:t>
      </w:r>
    </w:p>
    <w:p w14:paraId="515777D0" w14:textId="4BF00231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ab/>
        <w:t>def __</w:t>
      </w:r>
      <w:proofErr w:type="spellStart"/>
      <w:r>
        <w:rPr>
          <w:rFonts w:ascii="Aptos" w:hAnsi="Aptos"/>
          <w:color w:val="1F497D" w:themeColor="text2"/>
        </w:rPr>
        <w:t>init</w:t>
      </w:r>
      <w:proofErr w:type="spellEnd"/>
      <w:r>
        <w:rPr>
          <w:rFonts w:ascii="Aptos" w:hAnsi="Aptos"/>
          <w:color w:val="1F497D" w:themeColor="text2"/>
        </w:rPr>
        <w:t>_</w:t>
      </w:r>
      <w:proofErr w:type="gramStart"/>
      <w:r>
        <w:rPr>
          <w:rFonts w:ascii="Aptos" w:hAnsi="Aptos"/>
          <w:color w:val="1F497D" w:themeColor="text2"/>
        </w:rPr>
        <w:t>_(</w:t>
      </w:r>
      <w:proofErr w:type="gramEnd"/>
      <w:r>
        <w:rPr>
          <w:rFonts w:ascii="Aptos" w:hAnsi="Aptos"/>
          <w:color w:val="1F497D" w:themeColor="text2"/>
        </w:rPr>
        <w:t>self, color):</w:t>
      </w:r>
    </w:p>
    <w:p w14:paraId="62ED27F5" w14:textId="170DEB0D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ab/>
      </w:r>
      <w:r>
        <w:rPr>
          <w:rFonts w:ascii="Aptos" w:hAnsi="Aptos"/>
          <w:color w:val="1F497D" w:themeColor="text2"/>
        </w:rPr>
        <w:tab/>
        <w:t>self.</w:t>
      </w:r>
      <w:r w:rsidRPr="004A4290">
        <w:rPr>
          <w:rFonts w:ascii="Aptos" w:hAnsi="Aptos"/>
          <w:color w:val="1F497D" w:themeColor="text2"/>
        </w:rPr>
        <w:t xml:space="preserve"> </w:t>
      </w:r>
      <w:r>
        <w:rPr>
          <w:rFonts w:ascii="Aptos" w:hAnsi="Aptos"/>
          <w:color w:val="1F497D" w:themeColor="text2"/>
        </w:rPr>
        <w:t>color</w:t>
      </w:r>
      <w:r>
        <w:rPr>
          <w:rFonts w:ascii="Aptos" w:hAnsi="Aptos"/>
          <w:color w:val="1F497D" w:themeColor="text2"/>
        </w:rPr>
        <w:t xml:space="preserve"> = </w:t>
      </w:r>
      <w:r>
        <w:rPr>
          <w:rFonts w:ascii="Aptos" w:hAnsi="Aptos"/>
          <w:color w:val="1F497D" w:themeColor="text2"/>
        </w:rPr>
        <w:t>color</w:t>
      </w:r>
    </w:p>
    <w:p w14:paraId="7D44EB1A" w14:textId="41D24C11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ab/>
        <w:t xml:space="preserve">def </w:t>
      </w:r>
      <w:proofErr w:type="spellStart"/>
      <w:r>
        <w:rPr>
          <w:rFonts w:ascii="Aptos" w:hAnsi="Aptos"/>
          <w:color w:val="1F497D" w:themeColor="text2"/>
        </w:rPr>
        <w:t>vehicle_color</w:t>
      </w:r>
      <w:proofErr w:type="spellEnd"/>
      <w:r>
        <w:rPr>
          <w:rFonts w:ascii="Aptos" w:hAnsi="Aptos"/>
          <w:color w:val="1F497D" w:themeColor="text2"/>
        </w:rPr>
        <w:t>(self):</w:t>
      </w:r>
    </w:p>
    <w:p w14:paraId="20130691" w14:textId="2ACEA6C5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ab/>
      </w:r>
      <w:r>
        <w:rPr>
          <w:rFonts w:ascii="Aptos" w:hAnsi="Aptos"/>
          <w:color w:val="1F497D" w:themeColor="text2"/>
        </w:rPr>
        <w:tab/>
      </w:r>
      <w:proofErr w:type="gramStart"/>
      <w:r>
        <w:rPr>
          <w:rFonts w:ascii="Aptos" w:hAnsi="Aptos"/>
          <w:color w:val="1F497D" w:themeColor="text2"/>
        </w:rPr>
        <w:t xml:space="preserve">return  </w:t>
      </w:r>
      <w:proofErr w:type="spellStart"/>
      <w:r>
        <w:rPr>
          <w:rFonts w:ascii="Aptos" w:hAnsi="Aptos"/>
          <w:color w:val="1F497D" w:themeColor="text2"/>
        </w:rPr>
        <w:t>self</w:t>
      </w:r>
      <w:proofErr w:type="gramEnd"/>
      <w:r>
        <w:rPr>
          <w:rFonts w:ascii="Aptos" w:hAnsi="Aptos"/>
          <w:color w:val="1F497D" w:themeColor="text2"/>
        </w:rPr>
        <w:t>.</w:t>
      </w:r>
      <w:r>
        <w:rPr>
          <w:rFonts w:ascii="Aptos" w:hAnsi="Aptos"/>
          <w:color w:val="1F497D" w:themeColor="text2"/>
        </w:rPr>
        <w:t>color</w:t>
      </w:r>
      <w:proofErr w:type="spellEnd"/>
    </w:p>
    <w:p w14:paraId="493E4DE7" w14:textId="77777777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</w:p>
    <w:p w14:paraId="7BC1498A" w14:textId="31D52E7E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 xml:space="preserve">class </w:t>
      </w:r>
      <w:proofErr w:type="gramStart"/>
      <w:r>
        <w:rPr>
          <w:rFonts w:ascii="Aptos" w:hAnsi="Aptos"/>
          <w:color w:val="1F497D" w:themeColor="text2"/>
        </w:rPr>
        <w:t>Car(</w:t>
      </w:r>
      <w:proofErr w:type="gramEnd"/>
      <w:r>
        <w:rPr>
          <w:rFonts w:ascii="Aptos" w:hAnsi="Aptos"/>
          <w:color w:val="1F497D" w:themeColor="text2"/>
        </w:rPr>
        <w:t>Vehicle):</w:t>
      </w:r>
    </w:p>
    <w:p w14:paraId="7D210F9B" w14:textId="5F3E19AB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ab/>
        <w:t>def __</w:t>
      </w:r>
      <w:proofErr w:type="spellStart"/>
      <w:r>
        <w:rPr>
          <w:rFonts w:ascii="Aptos" w:hAnsi="Aptos"/>
          <w:color w:val="1F497D" w:themeColor="text2"/>
        </w:rPr>
        <w:t>init</w:t>
      </w:r>
      <w:proofErr w:type="spellEnd"/>
      <w:r>
        <w:rPr>
          <w:rFonts w:ascii="Aptos" w:hAnsi="Aptos"/>
          <w:color w:val="1F497D" w:themeColor="text2"/>
        </w:rPr>
        <w:t>_</w:t>
      </w:r>
      <w:proofErr w:type="gramStart"/>
      <w:r>
        <w:rPr>
          <w:rFonts w:ascii="Aptos" w:hAnsi="Aptos"/>
          <w:color w:val="1F497D" w:themeColor="text2"/>
        </w:rPr>
        <w:t>_(</w:t>
      </w:r>
      <w:proofErr w:type="gramEnd"/>
      <w:r>
        <w:rPr>
          <w:rFonts w:ascii="Aptos" w:hAnsi="Aptos"/>
          <w:color w:val="1F497D" w:themeColor="text2"/>
        </w:rPr>
        <w:t>self, engine):</w:t>
      </w:r>
    </w:p>
    <w:p w14:paraId="77C2493B" w14:textId="4B94A5E2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ab/>
      </w:r>
      <w:r>
        <w:rPr>
          <w:rFonts w:ascii="Aptos" w:hAnsi="Aptos"/>
          <w:color w:val="1F497D" w:themeColor="text2"/>
        </w:rPr>
        <w:tab/>
        <w:t>super(</w:t>
      </w:r>
      <w:proofErr w:type="gramStart"/>
      <w:r>
        <w:rPr>
          <w:rFonts w:ascii="Aptos" w:hAnsi="Aptos"/>
          <w:color w:val="1F497D" w:themeColor="text2"/>
        </w:rPr>
        <w:t>)._</w:t>
      </w:r>
      <w:proofErr w:type="gramEnd"/>
      <w:r>
        <w:rPr>
          <w:rFonts w:ascii="Aptos" w:hAnsi="Aptos"/>
          <w:color w:val="1F497D" w:themeColor="text2"/>
        </w:rPr>
        <w:t>_</w:t>
      </w:r>
      <w:proofErr w:type="spellStart"/>
      <w:r>
        <w:rPr>
          <w:rFonts w:ascii="Aptos" w:hAnsi="Aptos"/>
          <w:color w:val="1F497D" w:themeColor="text2"/>
        </w:rPr>
        <w:t>init</w:t>
      </w:r>
      <w:proofErr w:type="spellEnd"/>
      <w:r>
        <w:rPr>
          <w:rFonts w:ascii="Aptos" w:hAnsi="Aptos"/>
          <w:color w:val="1F497D" w:themeColor="text2"/>
        </w:rPr>
        <w:t>__(color)</w:t>
      </w:r>
    </w:p>
    <w:p w14:paraId="2204C3F8" w14:textId="1DC4488B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ab/>
      </w:r>
      <w:r>
        <w:rPr>
          <w:rFonts w:ascii="Aptos" w:hAnsi="Aptos"/>
          <w:color w:val="1F497D" w:themeColor="text2"/>
        </w:rPr>
        <w:tab/>
      </w:r>
      <w:proofErr w:type="spellStart"/>
      <w:proofErr w:type="gramStart"/>
      <w:r>
        <w:rPr>
          <w:rFonts w:ascii="Aptos" w:hAnsi="Aptos"/>
          <w:color w:val="1F497D" w:themeColor="text2"/>
        </w:rPr>
        <w:t>self.engine</w:t>
      </w:r>
      <w:proofErr w:type="spellEnd"/>
      <w:proofErr w:type="gramEnd"/>
      <w:r>
        <w:rPr>
          <w:rFonts w:ascii="Aptos" w:hAnsi="Aptos"/>
          <w:color w:val="1F497D" w:themeColor="text2"/>
        </w:rPr>
        <w:t xml:space="preserve"> = engine</w:t>
      </w:r>
    </w:p>
    <w:p w14:paraId="745AAAD6" w14:textId="77777777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</w:p>
    <w:p w14:paraId="4AFBA5C5" w14:textId="57CA30E0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ab/>
        <w:t>def display(self):</w:t>
      </w:r>
    </w:p>
    <w:p w14:paraId="3E737728" w14:textId="55432E95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ab/>
      </w:r>
      <w:r>
        <w:rPr>
          <w:rFonts w:ascii="Aptos" w:hAnsi="Aptos"/>
          <w:color w:val="1F497D" w:themeColor="text2"/>
        </w:rPr>
        <w:tab/>
      </w:r>
      <w:proofErr w:type="gramStart"/>
      <w:r>
        <w:rPr>
          <w:rFonts w:ascii="Aptos" w:hAnsi="Aptos"/>
          <w:color w:val="1F497D" w:themeColor="text2"/>
        </w:rPr>
        <w:t>return  f</w:t>
      </w:r>
      <w:proofErr w:type="gramEnd"/>
      <w:r>
        <w:rPr>
          <w:rFonts w:ascii="Aptos" w:hAnsi="Aptos"/>
          <w:color w:val="1F497D" w:themeColor="text2"/>
        </w:rPr>
        <w:t>”{</w:t>
      </w:r>
      <w:proofErr w:type="spellStart"/>
      <w:r>
        <w:rPr>
          <w:rFonts w:ascii="Aptos" w:hAnsi="Aptos"/>
          <w:color w:val="1F497D" w:themeColor="text2"/>
        </w:rPr>
        <w:t>self.engine</w:t>
      </w:r>
      <w:proofErr w:type="spellEnd"/>
      <w:r>
        <w:rPr>
          <w:rFonts w:ascii="Aptos" w:hAnsi="Aptos"/>
          <w:color w:val="1F497D" w:themeColor="text2"/>
        </w:rPr>
        <w:t>} {</w:t>
      </w:r>
      <w:proofErr w:type="spellStart"/>
      <w:r>
        <w:rPr>
          <w:rFonts w:ascii="Aptos" w:hAnsi="Aptos"/>
          <w:color w:val="1F497D" w:themeColor="text2"/>
        </w:rPr>
        <w:t>self.color</w:t>
      </w:r>
      <w:proofErr w:type="spellEnd"/>
      <w:r>
        <w:rPr>
          <w:rFonts w:ascii="Aptos" w:hAnsi="Aptos"/>
          <w:color w:val="1F497D" w:themeColor="text2"/>
        </w:rPr>
        <w:t>}”</w:t>
      </w:r>
    </w:p>
    <w:p w14:paraId="0D848573" w14:textId="77777777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</w:p>
    <w:p w14:paraId="143DB455" w14:textId="07AD2944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 xml:space="preserve">a = </w:t>
      </w:r>
      <w:proofErr w:type="gramStart"/>
      <w:r>
        <w:rPr>
          <w:rFonts w:ascii="Aptos" w:hAnsi="Aptos"/>
          <w:color w:val="1F497D" w:themeColor="text2"/>
        </w:rPr>
        <w:t>Car(</w:t>
      </w:r>
      <w:proofErr w:type="gramEnd"/>
      <w:r>
        <w:rPr>
          <w:rFonts w:ascii="Aptos" w:hAnsi="Aptos"/>
          <w:color w:val="1F497D" w:themeColor="text2"/>
        </w:rPr>
        <w:t>‘s1’, ‘red’)</w:t>
      </w:r>
    </w:p>
    <w:p w14:paraId="4C2C2A41" w14:textId="4A8A2F3B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proofErr w:type="spellStart"/>
      <w:proofErr w:type="gramStart"/>
      <w:r>
        <w:rPr>
          <w:rFonts w:ascii="Aptos" w:hAnsi="Aptos"/>
          <w:color w:val="1F497D" w:themeColor="text2"/>
        </w:rPr>
        <w:t>a.display</w:t>
      </w:r>
      <w:proofErr w:type="spellEnd"/>
      <w:proofErr w:type="gramEnd"/>
      <w:r>
        <w:rPr>
          <w:rFonts w:ascii="Aptos" w:hAnsi="Aptos"/>
          <w:color w:val="1F497D" w:themeColor="text2"/>
        </w:rPr>
        <w:t>()</w:t>
      </w:r>
    </w:p>
    <w:p w14:paraId="46E93DAB" w14:textId="77777777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</w:p>
    <w:p w14:paraId="1308E97D" w14:textId="77777777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</w:p>
    <w:p w14:paraId="7BAFCB9E" w14:textId="696E83FE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proofErr w:type="spellStart"/>
      <w:r>
        <w:rPr>
          <w:rFonts w:ascii="Aptos" w:hAnsi="Aptos"/>
          <w:color w:val="1F497D" w:themeColor="text2"/>
        </w:rPr>
        <w:t>Polymorphisum</w:t>
      </w:r>
      <w:proofErr w:type="spellEnd"/>
      <w:r>
        <w:rPr>
          <w:rFonts w:ascii="Aptos" w:hAnsi="Aptos"/>
          <w:color w:val="1F497D" w:themeColor="text2"/>
        </w:rPr>
        <w:t>:</w:t>
      </w:r>
    </w:p>
    <w:p w14:paraId="12EF6D4C" w14:textId="6F892F56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ab/>
        <w:t xml:space="preserve">One that can take many </w:t>
      </w:r>
      <w:proofErr w:type="gramStart"/>
      <w:r>
        <w:rPr>
          <w:rFonts w:ascii="Aptos" w:hAnsi="Aptos"/>
          <w:color w:val="1F497D" w:themeColor="text2"/>
        </w:rPr>
        <w:t>form</w:t>
      </w:r>
      <w:proofErr w:type="gramEnd"/>
      <w:r>
        <w:rPr>
          <w:rFonts w:ascii="Aptos" w:hAnsi="Aptos"/>
          <w:color w:val="1F497D" w:themeColor="text2"/>
        </w:rPr>
        <w:t xml:space="preserve">. For </w:t>
      </w:r>
      <w:proofErr w:type="gramStart"/>
      <w:r>
        <w:rPr>
          <w:rFonts w:ascii="Aptos" w:hAnsi="Aptos"/>
          <w:color w:val="1F497D" w:themeColor="text2"/>
        </w:rPr>
        <w:t>example</w:t>
      </w:r>
      <w:proofErr w:type="gramEnd"/>
      <w:r>
        <w:rPr>
          <w:rFonts w:ascii="Aptos" w:hAnsi="Aptos"/>
          <w:color w:val="1F497D" w:themeColor="text2"/>
        </w:rPr>
        <w:t xml:space="preserve"> class name is difference inside the function name is same perform different </w:t>
      </w:r>
      <w:proofErr w:type="spellStart"/>
      <w:r>
        <w:rPr>
          <w:rFonts w:ascii="Aptos" w:hAnsi="Aptos"/>
          <w:color w:val="1F497D" w:themeColor="text2"/>
        </w:rPr>
        <w:t>behaviours</w:t>
      </w:r>
      <w:proofErr w:type="spellEnd"/>
    </w:p>
    <w:p w14:paraId="34501FCE" w14:textId="77777777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</w:p>
    <w:p w14:paraId="4E1EDBD1" w14:textId="0EC6006D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>class Car:</w:t>
      </w:r>
    </w:p>
    <w:p w14:paraId="194027DB" w14:textId="0E1C3D6F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ab/>
        <w:t xml:space="preserve">def </w:t>
      </w:r>
      <w:proofErr w:type="gramStart"/>
      <w:r>
        <w:rPr>
          <w:rFonts w:ascii="Aptos" w:hAnsi="Aptos"/>
          <w:color w:val="1F497D" w:themeColor="text2"/>
        </w:rPr>
        <w:t>display(</w:t>
      </w:r>
      <w:proofErr w:type="gramEnd"/>
      <w:r>
        <w:rPr>
          <w:rFonts w:ascii="Aptos" w:hAnsi="Aptos"/>
          <w:color w:val="1F497D" w:themeColor="text2"/>
        </w:rPr>
        <w:t>):</w:t>
      </w:r>
    </w:p>
    <w:p w14:paraId="76884E44" w14:textId="3EEB788D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ab/>
      </w:r>
      <w:r>
        <w:rPr>
          <w:rFonts w:ascii="Aptos" w:hAnsi="Aptos"/>
          <w:color w:val="1F497D" w:themeColor="text2"/>
        </w:rPr>
        <w:tab/>
        <w:t>return ‘car’</w:t>
      </w:r>
    </w:p>
    <w:p w14:paraId="7DFDF1DD" w14:textId="77777777" w:rsidR="004A4290" w:rsidRDefault="004A4290" w:rsidP="004A4290">
      <w:pPr>
        <w:spacing w:after="0" w:line="240" w:lineRule="auto"/>
        <w:rPr>
          <w:rFonts w:ascii="Aptos" w:hAnsi="Aptos"/>
          <w:color w:val="1F497D" w:themeColor="text2"/>
        </w:rPr>
      </w:pPr>
    </w:p>
    <w:p w14:paraId="1234B66E" w14:textId="04F7632C" w:rsidR="004A4290" w:rsidRDefault="004A4290" w:rsidP="004A4290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 xml:space="preserve">class </w:t>
      </w:r>
      <w:r>
        <w:rPr>
          <w:rFonts w:ascii="Aptos" w:hAnsi="Aptos"/>
          <w:color w:val="1F497D" w:themeColor="text2"/>
        </w:rPr>
        <w:t>Bike</w:t>
      </w:r>
      <w:r>
        <w:rPr>
          <w:rFonts w:ascii="Aptos" w:hAnsi="Aptos"/>
          <w:color w:val="1F497D" w:themeColor="text2"/>
        </w:rPr>
        <w:t>:</w:t>
      </w:r>
    </w:p>
    <w:p w14:paraId="0B475947" w14:textId="77777777" w:rsidR="004A4290" w:rsidRDefault="004A4290" w:rsidP="004A4290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ab/>
        <w:t xml:space="preserve">def </w:t>
      </w:r>
      <w:proofErr w:type="gramStart"/>
      <w:r>
        <w:rPr>
          <w:rFonts w:ascii="Aptos" w:hAnsi="Aptos"/>
          <w:color w:val="1F497D" w:themeColor="text2"/>
        </w:rPr>
        <w:t>display(</w:t>
      </w:r>
      <w:proofErr w:type="gramEnd"/>
      <w:r>
        <w:rPr>
          <w:rFonts w:ascii="Aptos" w:hAnsi="Aptos"/>
          <w:color w:val="1F497D" w:themeColor="text2"/>
        </w:rPr>
        <w:t>):</w:t>
      </w:r>
    </w:p>
    <w:p w14:paraId="4B38BEED" w14:textId="4123D242" w:rsidR="004A4290" w:rsidRDefault="004A4290" w:rsidP="004A4290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ab/>
      </w:r>
      <w:r>
        <w:rPr>
          <w:rFonts w:ascii="Aptos" w:hAnsi="Aptos"/>
          <w:color w:val="1F497D" w:themeColor="text2"/>
        </w:rPr>
        <w:tab/>
        <w:t>return ‘</w:t>
      </w:r>
      <w:r>
        <w:rPr>
          <w:rFonts w:ascii="Aptos" w:hAnsi="Aptos"/>
          <w:color w:val="1F497D" w:themeColor="text2"/>
        </w:rPr>
        <w:t>Bike’</w:t>
      </w:r>
    </w:p>
    <w:p w14:paraId="15D5038D" w14:textId="77777777" w:rsidR="004A4290" w:rsidRDefault="004A4290" w:rsidP="004A4290">
      <w:pPr>
        <w:spacing w:after="0" w:line="240" w:lineRule="auto"/>
        <w:rPr>
          <w:rFonts w:ascii="Aptos" w:hAnsi="Aptos"/>
          <w:color w:val="1F497D" w:themeColor="text2"/>
        </w:rPr>
      </w:pPr>
    </w:p>
    <w:p w14:paraId="229EE9D6" w14:textId="1540AB47" w:rsidR="004A4290" w:rsidRDefault="004A4290" w:rsidP="004A4290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>a = [</w:t>
      </w:r>
      <w:proofErr w:type="gramStart"/>
      <w:r>
        <w:rPr>
          <w:rFonts w:ascii="Aptos" w:hAnsi="Aptos"/>
          <w:color w:val="1F497D" w:themeColor="text2"/>
        </w:rPr>
        <w:t>Car(</w:t>
      </w:r>
      <w:proofErr w:type="gramEnd"/>
      <w:r>
        <w:rPr>
          <w:rFonts w:ascii="Aptos" w:hAnsi="Aptos"/>
          <w:color w:val="1F497D" w:themeColor="text2"/>
        </w:rPr>
        <w:t>), Bike()]</w:t>
      </w:r>
    </w:p>
    <w:p w14:paraId="6FF93EC6" w14:textId="5BC8E9F4" w:rsidR="004A4290" w:rsidRDefault="004A4290" w:rsidP="004A4290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 xml:space="preserve">for </w:t>
      </w:r>
      <w:proofErr w:type="spellStart"/>
      <w:r>
        <w:rPr>
          <w:rFonts w:ascii="Aptos" w:hAnsi="Aptos"/>
          <w:color w:val="1F497D" w:themeColor="text2"/>
        </w:rPr>
        <w:t>i</w:t>
      </w:r>
      <w:proofErr w:type="spellEnd"/>
      <w:r>
        <w:rPr>
          <w:rFonts w:ascii="Aptos" w:hAnsi="Aptos"/>
          <w:color w:val="1F497D" w:themeColor="text2"/>
        </w:rPr>
        <w:t xml:space="preserve"> in a:</w:t>
      </w:r>
    </w:p>
    <w:p w14:paraId="008EDAEC" w14:textId="429E9197" w:rsidR="004A4290" w:rsidRDefault="004A4290" w:rsidP="004A4290">
      <w:pPr>
        <w:spacing w:after="0" w:line="240" w:lineRule="auto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ab/>
        <w:t>print(</w:t>
      </w:r>
      <w:proofErr w:type="spellStart"/>
      <w:proofErr w:type="gramStart"/>
      <w:r>
        <w:rPr>
          <w:rFonts w:ascii="Aptos" w:hAnsi="Aptos"/>
          <w:color w:val="1F497D" w:themeColor="text2"/>
        </w:rPr>
        <w:t>i.display</w:t>
      </w:r>
      <w:proofErr w:type="spellEnd"/>
      <w:proofErr w:type="gramEnd"/>
      <w:r>
        <w:rPr>
          <w:rFonts w:ascii="Aptos" w:hAnsi="Aptos"/>
          <w:color w:val="1F497D" w:themeColor="text2"/>
        </w:rPr>
        <w:t>())</w:t>
      </w:r>
    </w:p>
    <w:p w14:paraId="22D024FC" w14:textId="77777777" w:rsidR="004A4290" w:rsidRDefault="004A4290" w:rsidP="00E44A54">
      <w:pPr>
        <w:spacing w:after="0" w:line="240" w:lineRule="auto"/>
        <w:rPr>
          <w:rFonts w:ascii="Aptos" w:hAnsi="Aptos"/>
          <w:color w:val="1F497D" w:themeColor="text2"/>
        </w:rPr>
      </w:pPr>
    </w:p>
    <w:p w14:paraId="107E0D55" w14:textId="77777777" w:rsidR="00471103" w:rsidRDefault="00471103" w:rsidP="00E44A54">
      <w:pPr>
        <w:pStyle w:val="Heading2"/>
        <w:spacing w:before="0" w:line="240" w:lineRule="auto"/>
        <w:rPr>
          <w:rFonts w:ascii="Aptos" w:hAnsi="Aptos"/>
        </w:rPr>
      </w:pPr>
    </w:p>
    <w:p w14:paraId="386E2D91" w14:textId="203AF2B7" w:rsidR="00714343" w:rsidRPr="00E44A54" w:rsidRDefault="009018FA" w:rsidP="00E44A54">
      <w:pPr>
        <w:pStyle w:val="Heading2"/>
        <w:spacing w:before="0" w:line="240" w:lineRule="auto"/>
        <w:rPr>
          <w:rFonts w:ascii="Aptos" w:hAnsi="Aptos"/>
        </w:rPr>
      </w:pPr>
      <w:r w:rsidRPr="00E44A54">
        <w:rPr>
          <w:rFonts w:ascii="Aptos" w:hAnsi="Aptos"/>
        </w:rPr>
        <w:t>Error Handling</w:t>
      </w:r>
    </w:p>
    <w:p w14:paraId="75D6ECEA" w14:textId="40DEF650" w:rsidR="00714343" w:rsidRDefault="009018FA" w:rsidP="00E44A54">
      <w:pPr>
        <w:pStyle w:val="ListNumber"/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>How is exception handling done in Python?</w:t>
      </w:r>
    </w:p>
    <w:p w14:paraId="68B326B6" w14:textId="77777777" w:rsidR="004A4290" w:rsidRPr="00E44A54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360" w:hanging="360"/>
        <w:rPr>
          <w:rFonts w:ascii="Aptos" w:hAnsi="Aptos"/>
        </w:rPr>
      </w:pPr>
    </w:p>
    <w:p w14:paraId="10D0402F" w14:textId="77186D54" w:rsidR="00471103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 xml:space="preserve">There is two ways to handle the exceptions. </w:t>
      </w:r>
    </w:p>
    <w:p w14:paraId="1EABE897" w14:textId="21FFFB8D" w:rsidR="004A4290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ab/>
        <w:t xml:space="preserve">We are exception some error and want to raise </w:t>
      </w:r>
      <w:proofErr w:type="spellStart"/>
      <w:proofErr w:type="gramStart"/>
      <w:r>
        <w:rPr>
          <w:rFonts w:ascii="Aptos" w:hAnsi="Aptos"/>
          <w:color w:val="1F497D" w:themeColor="text2"/>
        </w:rPr>
        <w:t>a</w:t>
      </w:r>
      <w:proofErr w:type="spellEnd"/>
      <w:proofErr w:type="gramEnd"/>
      <w:r>
        <w:rPr>
          <w:rFonts w:ascii="Aptos" w:hAnsi="Aptos"/>
          <w:color w:val="1F497D" w:themeColor="text2"/>
        </w:rPr>
        <w:t xml:space="preserve"> exception and stop the program we can use raise. Value error and stop the program.</w:t>
      </w:r>
    </w:p>
    <w:p w14:paraId="724E1801" w14:textId="0AA8ED7A" w:rsidR="004A4290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ab/>
        <w:t xml:space="preserve">We are not exception some error and don’t want to stop the program and continue the next process means we </w:t>
      </w:r>
      <w:proofErr w:type="gramStart"/>
      <w:r>
        <w:rPr>
          <w:rFonts w:ascii="Aptos" w:hAnsi="Aptos"/>
          <w:color w:val="1F497D" w:themeColor="text2"/>
        </w:rPr>
        <w:t>have to</w:t>
      </w:r>
      <w:proofErr w:type="gramEnd"/>
      <w:r>
        <w:rPr>
          <w:rFonts w:ascii="Aptos" w:hAnsi="Aptos"/>
          <w:color w:val="1F497D" w:themeColor="text2"/>
        </w:rPr>
        <w:t xml:space="preserve"> use try except</w:t>
      </w:r>
    </w:p>
    <w:p w14:paraId="79F00942" w14:textId="77777777" w:rsidR="004A4290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</w:p>
    <w:p w14:paraId="0141F384" w14:textId="56853B2E" w:rsidR="004A4290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>try:</w:t>
      </w:r>
    </w:p>
    <w:p w14:paraId="32081232" w14:textId="3EF5B8EF" w:rsidR="004A4290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ab/>
        <w:t>// do something</w:t>
      </w:r>
    </w:p>
    <w:p w14:paraId="521824FC" w14:textId="1410BF0D" w:rsidR="004A4290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>except Exception as Err:</w:t>
      </w:r>
    </w:p>
    <w:p w14:paraId="3E641679" w14:textId="624CA12C" w:rsidR="004A4290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ab/>
      </w:r>
      <w:proofErr w:type="gramStart"/>
      <w:r>
        <w:rPr>
          <w:rFonts w:ascii="Aptos" w:hAnsi="Aptos"/>
          <w:color w:val="1F497D" w:themeColor="text2"/>
        </w:rPr>
        <w:t>print(</w:t>
      </w:r>
      <w:proofErr w:type="gramEnd"/>
      <w:r>
        <w:rPr>
          <w:rFonts w:ascii="Aptos" w:hAnsi="Aptos"/>
          <w:color w:val="1F497D" w:themeColor="text2"/>
        </w:rPr>
        <w:t>Err)</w:t>
      </w:r>
    </w:p>
    <w:p w14:paraId="3928AB5A" w14:textId="684275AF" w:rsidR="004A4290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  <w:r>
        <w:rPr>
          <w:rFonts w:ascii="Aptos" w:hAnsi="Aptos"/>
          <w:color w:val="1F497D" w:themeColor="text2"/>
        </w:rPr>
        <w:tab/>
      </w:r>
    </w:p>
    <w:p w14:paraId="172D4175" w14:textId="77777777" w:rsidR="00471103" w:rsidRPr="00E44A54" w:rsidRDefault="00471103" w:rsidP="00E44A54">
      <w:pPr>
        <w:spacing w:after="0" w:line="240" w:lineRule="auto"/>
        <w:rPr>
          <w:rFonts w:ascii="Aptos" w:hAnsi="Aptos"/>
          <w:color w:val="1F497D" w:themeColor="text2"/>
        </w:rPr>
      </w:pPr>
    </w:p>
    <w:p w14:paraId="60382E63" w14:textId="0544F9BE" w:rsidR="00714343" w:rsidRDefault="009018FA" w:rsidP="00E44A54">
      <w:pPr>
        <w:pStyle w:val="ListNumber"/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>What is the purpose of the finally block?</w:t>
      </w:r>
    </w:p>
    <w:p w14:paraId="7D8CCE38" w14:textId="77777777" w:rsidR="004A4290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360" w:hanging="360"/>
        <w:rPr>
          <w:rFonts w:ascii="Aptos" w:hAnsi="Aptos"/>
        </w:rPr>
      </w:pPr>
    </w:p>
    <w:p w14:paraId="56C2116F" w14:textId="62F9ADBA" w:rsidR="004A4290" w:rsidRPr="00E44A54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720" w:hanging="360"/>
        <w:rPr>
          <w:rFonts w:ascii="Aptos" w:hAnsi="Aptos"/>
        </w:rPr>
      </w:pPr>
      <w:r>
        <w:rPr>
          <w:rFonts w:ascii="Aptos" w:hAnsi="Aptos"/>
        </w:rPr>
        <w:t xml:space="preserve">Finally block it will run the statement. Whatever it may be the result either exception or the statement running successfully </w:t>
      </w:r>
      <w:proofErr w:type="spellStart"/>
      <w:r>
        <w:rPr>
          <w:rFonts w:ascii="Aptos" w:hAnsi="Aptos"/>
        </w:rPr>
        <w:t>does’t</w:t>
      </w:r>
      <w:proofErr w:type="spellEnd"/>
      <w:r>
        <w:rPr>
          <w:rFonts w:ascii="Aptos" w:hAnsi="Aptos"/>
        </w:rPr>
        <w:t xml:space="preserve"> matter its simply run the statement after running try and except.</w:t>
      </w:r>
    </w:p>
    <w:p w14:paraId="4796D7BE" w14:textId="77777777" w:rsidR="00471103" w:rsidRDefault="00471103" w:rsidP="00E44A54">
      <w:pPr>
        <w:spacing w:after="0" w:line="240" w:lineRule="auto"/>
        <w:rPr>
          <w:rFonts w:ascii="Aptos" w:hAnsi="Aptos"/>
          <w:color w:val="1F497D" w:themeColor="text2"/>
        </w:rPr>
      </w:pPr>
    </w:p>
    <w:p w14:paraId="1FFFD901" w14:textId="77777777" w:rsidR="00471103" w:rsidRDefault="00471103" w:rsidP="00E44A54">
      <w:pPr>
        <w:pStyle w:val="Heading2"/>
        <w:spacing w:before="0" w:line="240" w:lineRule="auto"/>
        <w:rPr>
          <w:rFonts w:ascii="Aptos" w:hAnsi="Aptos"/>
        </w:rPr>
      </w:pPr>
    </w:p>
    <w:p w14:paraId="45153262" w14:textId="593ABE4E" w:rsidR="00471103" w:rsidRPr="00471103" w:rsidRDefault="009018FA" w:rsidP="00471103">
      <w:pPr>
        <w:pStyle w:val="Heading2"/>
        <w:spacing w:before="0" w:line="240" w:lineRule="auto"/>
        <w:rPr>
          <w:rFonts w:ascii="Aptos" w:hAnsi="Aptos"/>
        </w:rPr>
      </w:pPr>
      <w:r w:rsidRPr="00E44A54">
        <w:rPr>
          <w:rFonts w:ascii="Aptos" w:hAnsi="Aptos"/>
        </w:rPr>
        <w:t>Async and Multithreading</w:t>
      </w:r>
    </w:p>
    <w:p w14:paraId="7C48B0F4" w14:textId="5B5A07D1" w:rsidR="00714343" w:rsidRDefault="009018FA" w:rsidP="00E44A54">
      <w:pPr>
        <w:pStyle w:val="ListNumber"/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 xml:space="preserve">What is the difference between </w:t>
      </w:r>
      <w:proofErr w:type="spellStart"/>
      <w:r w:rsidRPr="00E44A54">
        <w:rPr>
          <w:rFonts w:ascii="Aptos" w:hAnsi="Aptos"/>
        </w:rPr>
        <w:t>asyncio</w:t>
      </w:r>
      <w:proofErr w:type="spellEnd"/>
      <w:r w:rsidRPr="00E44A54">
        <w:rPr>
          <w:rFonts w:ascii="Aptos" w:hAnsi="Aptos"/>
        </w:rPr>
        <w:t>, threading, and multiprocessing?</w:t>
      </w:r>
    </w:p>
    <w:p w14:paraId="2621C9A6" w14:textId="162381CA" w:rsidR="004A4290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720" w:hanging="360"/>
        <w:rPr>
          <w:rFonts w:ascii="Aptos" w:hAnsi="Aptos"/>
        </w:rPr>
      </w:pPr>
      <w:proofErr w:type="spellStart"/>
      <w:r>
        <w:rPr>
          <w:rFonts w:ascii="Aptos" w:hAnsi="Aptos"/>
        </w:rPr>
        <w:t>Asyncio</w:t>
      </w:r>
      <w:proofErr w:type="spellEnd"/>
      <w:r>
        <w:rPr>
          <w:rFonts w:ascii="Aptos" w:hAnsi="Aptos"/>
        </w:rPr>
        <w:t xml:space="preserve"> -&gt; </w:t>
      </w:r>
      <w:proofErr w:type="spellStart"/>
      <w:r>
        <w:rPr>
          <w:rFonts w:ascii="Aptos" w:hAnsi="Aptos"/>
        </w:rPr>
        <w:t>asyncio</w:t>
      </w:r>
      <w:proofErr w:type="spellEnd"/>
      <w:r>
        <w:rPr>
          <w:rFonts w:ascii="Aptos" w:hAnsi="Aptos"/>
        </w:rPr>
        <w:t xml:space="preserve"> it’s a package. It will create the task in the background and run it in the background. </w:t>
      </w:r>
      <w:proofErr w:type="gramStart"/>
      <w:r>
        <w:rPr>
          <w:rFonts w:ascii="Aptos" w:hAnsi="Aptos"/>
        </w:rPr>
        <w:t>It</w:t>
      </w:r>
      <w:proofErr w:type="gramEnd"/>
      <w:r>
        <w:rPr>
          <w:rFonts w:ascii="Aptos" w:hAnsi="Aptos"/>
        </w:rPr>
        <w:t xml:space="preserve"> wont wait for the results. It will simply run the statement and move on to the next statement</w:t>
      </w:r>
    </w:p>
    <w:p w14:paraId="7150CF07" w14:textId="1C7EADAA" w:rsidR="004A4290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720" w:hanging="360"/>
        <w:rPr>
          <w:rFonts w:ascii="Aptos" w:hAnsi="Aptos"/>
        </w:rPr>
      </w:pPr>
      <w:r>
        <w:rPr>
          <w:rFonts w:ascii="Aptos" w:hAnsi="Aptos"/>
        </w:rPr>
        <w:t xml:space="preserve">Threading -&gt; Do </w:t>
      </w:r>
      <w:proofErr w:type="spellStart"/>
      <w:r>
        <w:rPr>
          <w:rFonts w:ascii="Aptos" w:hAnsi="Aptos"/>
        </w:rPr>
        <w:t>simuntaneously</w:t>
      </w:r>
      <w:proofErr w:type="spellEnd"/>
      <w:r>
        <w:rPr>
          <w:rFonts w:ascii="Aptos" w:hAnsi="Aptos"/>
        </w:rPr>
        <w:t xml:space="preserve"> task and </w:t>
      </w:r>
      <w:proofErr w:type="spellStart"/>
      <w:r>
        <w:rPr>
          <w:rFonts w:ascii="Aptos" w:hAnsi="Aptos"/>
        </w:rPr>
        <w:t>doest</w:t>
      </w:r>
      <w:proofErr w:type="spellEnd"/>
      <w:r>
        <w:rPr>
          <w:rFonts w:ascii="Aptos" w:hAnsi="Aptos"/>
        </w:rPr>
        <w:t xml:space="preserve"> wait for the results</w:t>
      </w:r>
    </w:p>
    <w:p w14:paraId="59D01A5D" w14:textId="74371198" w:rsidR="004A4290" w:rsidRPr="00E44A54" w:rsidRDefault="004A4290" w:rsidP="004A4290">
      <w:pPr>
        <w:pStyle w:val="ListNumber"/>
        <w:numPr>
          <w:ilvl w:val="0"/>
          <w:numId w:val="0"/>
        </w:numPr>
        <w:spacing w:after="0" w:line="240" w:lineRule="auto"/>
        <w:ind w:left="720" w:hanging="360"/>
        <w:rPr>
          <w:rFonts w:ascii="Aptos" w:hAnsi="Aptos"/>
        </w:rPr>
      </w:pPr>
      <w:r>
        <w:rPr>
          <w:rFonts w:ascii="Aptos" w:hAnsi="Aptos"/>
        </w:rPr>
        <w:t>Multiprocessing -&gt; Do simultaneously run the program and wait for the results and append it to the result</w:t>
      </w:r>
    </w:p>
    <w:p w14:paraId="48AA16D3" w14:textId="77777777" w:rsidR="00471103" w:rsidRDefault="00471103" w:rsidP="00E44A54">
      <w:pPr>
        <w:spacing w:after="0" w:line="240" w:lineRule="auto"/>
        <w:rPr>
          <w:rFonts w:ascii="Aptos" w:hAnsi="Aptos"/>
          <w:color w:val="1F497D" w:themeColor="text2"/>
        </w:rPr>
      </w:pPr>
    </w:p>
    <w:p w14:paraId="4F8E4EBC" w14:textId="77777777" w:rsidR="00471103" w:rsidRPr="00E44A54" w:rsidRDefault="00471103" w:rsidP="00E44A54">
      <w:pPr>
        <w:spacing w:after="0" w:line="240" w:lineRule="auto"/>
        <w:rPr>
          <w:rFonts w:ascii="Aptos" w:hAnsi="Aptos"/>
          <w:color w:val="1F497D" w:themeColor="text2"/>
        </w:rPr>
      </w:pPr>
    </w:p>
    <w:p w14:paraId="655FFDEC" w14:textId="58DADA6E" w:rsidR="00714343" w:rsidRPr="00E44A54" w:rsidRDefault="009018FA" w:rsidP="00E44A54">
      <w:pPr>
        <w:pStyle w:val="ListNumber"/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>Provide an example where asyncio is better than multithreading.</w:t>
      </w:r>
    </w:p>
    <w:p w14:paraId="6F0D4E4A" w14:textId="113DC89A" w:rsidR="00471103" w:rsidRDefault="004A4290" w:rsidP="004A4290">
      <w:pPr>
        <w:spacing w:after="0" w:line="240" w:lineRule="auto"/>
        <w:ind w:left="360"/>
        <w:rPr>
          <w:rFonts w:ascii="Aptos" w:hAnsi="Aptos"/>
          <w:color w:val="1F497D" w:themeColor="text2"/>
        </w:rPr>
      </w:pPr>
      <w:proofErr w:type="spellStart"/>
      <w:r>
        <w:rPr>
          <w:rFonts w:ascii="Aptos" w:hAnsi="Aptos"/>
          <w:color w:val="1F497D" w:themeColor="text2"/>
        </w:rPr>
        <w:t>Asyncio</w:t>
      </w:r>
      <w:proofErr w:type="spellEnd"/>
      <w:r>
        <w:rPr>
          <w:rFonts w:ascii="Aptos" w:hAnsi="Aptos"/>
          <w:color w:val="1F497D" w:themeColor="text2"/>
        </w:rPr>
        <w:t xml:space="preserve"> is simple to declare and run while multithreading we </w:t>
      </w:r>
      <w:proofErr w:type="gramStart"/>
      <w:r>
        <w:rPr>
          <w:rFonts w:ascii="Aptos" w:hAnsi="Aptos"/>
          <w:color w:val="1F497D" w:themeColor="text2"/>
        </w:rPr>
        <w:t>have to</w:t>
      </w:r>
      <w:proofErr w:type="gramEnd"/>
      <w:r>
        <w:rPr>
          <w:rFonts w:ascii="Aptos" w:hAnsi="Aptos"/>
          <w:color w:val="1F497D" w:themeColor="text2"/>
        </w:rPr>
        <w:t xml:space="preserve"> declare a separate functions to call it</w:t>
      </w:r>
    </w:p>
    <w:p w14:paraId="64AFEC95" w14:textId="77777777" w:rsidR="00471103" w:rsidRDefault="00471103" w:rsidP="00E44A54">
      <w:pPr>
        <w:pStyle w:val="Heading1"/>
        <w:spacing w:before="0" w:line="240" w:lineRule="auto"/>
        <w:rPr>
          <w:rFonts w:ascii="Aptos" w:hAnsi="Aptos"/>
        </w:rPr>
      </w:pPr>
    </w:p>
    <w:p w14:paraId="602AB437" w14:textId="0CA302D2" w:rsidR="00714343" w:rsidRPr="00E44A54" w:rsidRDefault="009018FA" w:rsidP="00E44A54">
      <w:pPr>
        <w:pStyle w:val="Heading1"/>
        <w:spacing w:before="0" w:line="240" w:lineRule="auto"/>
        <w:rPr>
          <w:rFonts w:ascii="Aptos" w:hAnsi="Aptos"/>
        </w:rPr>
      </w:pPr>
      <w:r w:rsidRPr="00E44A54">
        <w:rPr>
          <w:rFonts w:ascii="Aptos" w:hAnsi="Aptos"/>
        </w:rPr>
        <w:t>Section 2: Code Bug Fixing and Optimization</w:t>
      </w:r>
    </w:p>
    <w:p w14:paraId="34D54BD1" w14:textId="77777777" w:rsidR="00471103" w:rsidRDefault="00471103" w:rsidP="00E44A54">
      <w:pPr>
        <w:pStyle w:val="Heading2"/>
        <w:spacing w:before="0" w:line="240" w:lineRule="auto"/>
        <w:rPr>
          <w:rFonts w:ascii="Aptos" w:hAnsi="Aptos"/>
        </w:rPr>
      </w:pPr>
    </w:p>
    <w:p w14:paraId="4DDBE82B" w14:textId="4C13F61B" w:rsidR="00B75FB0" w:rsidRPr="00E44A54" w:rsidRDefault="009018FA" w:rsidP="00E44A54">
      <w:pPr>
        <w:pStyle w:val="Heading2"/>
        <w:spacing w:before="0" w:line="240" w:lineRule="auto"/>
        <w:rPr>
          <w:rFonts w:ascii="Aptos" w:hAnsi="Aptos"/>
        </w:rPr>
      </w:pPr>
      <w:r w:rsidRPr="00E44A54">
        <w:rPr>
          <w:rFonts w:ascii="Aptos" w:hAnsi="Aptos"/>
        </w:rPr>
        <w:t>Question 1: Python Function Bug Fixing</w:t>
      </w:r>
    </w:p>
    <w:p w14:paraId="25434EBC" w14:textId="77777777" w:rsidR="004A4290" w:rsidRDefault="00B75FB0" w:rsidP="00E44A54">
      <w:pPr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>The following function fetches data from an API but has multiple issues. Identify and fix the bugs and suggest improvements.</w:t>
      </w:r>
      <w:r w:rsidRPr="00E44A54">
        <w:rPr>
          <w:rFonts w:ascii="Aptos" w:hAnsi="Aptos"/>
        </w:rPr>
        <w:br/>
      </w:r>
    </w:p>
    <w:p w14:paraId="328550D2" w14:textId="77777777" w:rsidR="004A4290" w:rsidRDefault="004A4290" w:rsidP="00E44A54">
      <w:pPr>
        <w:spacing w:after="0" w:line="240" w:lineRule="auto"/>
        <w:rPr>
          <w:rFonts w:ascii="Aptos" w:hAnsi="Aptos"/>
        </w:rPr>
      </w:pPr>
    </w:p>
    <w:p w14:paraId="54D9E03F" w14:textId="77777777" w:rsidR="004A4290" w:rsidRDefault="004A4290" w:rsidP="00E44A54">
      <w:pPr>
        <w:spacing w:after="0" w:line="240" w:lineRule="auto"/>
        <w:rPr>
          <w:rFonts w:ascii="Aptos" w:hAnsi="Aptos"/>
        </w:rPr>
      </w:pPr>
    </w:p>
    <w:p w14:paraId="5CF491FB" w14:textId="745C46DF" w:rsidR="00B75FB0" w:rsidRPr="00E44A54" w:rsidRDefault="00B75FB0" w:rsidP="00E44A54">
      <w:pPr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lastRenderedPageBreak/>
        <w:br/>
        <w:t>import requests</w:t>
      </w:r>
      <w:r w:rsidRPr="00E44A54">
        <w:rPr>
          <w:rFonts w:ascii="Aptos" w:hAnsi="Aptos"/>
        </w:rPr>
        <w:br/>
        <w:t xml:space="preserve">def </w:t>
      </w:r>
      <w:proofErr w:type="spellStart"/>
      <w:r w:rsidRPr="00E44A54">
        <w:rPr>
          <w:rFonts w:ascii="Aptos" w:hAnsi="Aptos"/>
        </w:rPr>
        <w:t>get_user_data</w:t>
      </w:r>
      <w:proofErr w:type="spellEnd"/>
      <w:r w:rsidRPr="00E44A54">
        <w:rPr>
          <w:rFonts w:ascii="Aptos" w:hAnsi="Aptos"/>
        </w:rPr>
        <w:t>(</w:t>
      </w:r>
      <w:proofErr w:type="spellStart"/>
      <w:r w:rsidRPr="00E44A54">
        <w:rPr>
          <w:rFonts w:ascii="Aptos" w:hAnsi="Aptos"/>
        </w:rPr>
        <w:t>user_id</w:t>
      </w:r>
      <w:proofErr w:type="spellEnd"/>
      <w:r w:rsidRPr="00E44A54">
        <w:rPr>
          <w:rFonts w:ascii="Aptos" w:hAnsi="Aptos"/>
        </w:rPr>
        <w:t>):</w:t>
      </w:r>
      <w:r w:rsidRPr="00E44A54">
        <w:rPr>
          <w:rFonts w:ascii="Aptos" w:hAnsi="Aptos"/>
        </w:rPr>
        <w:br/>
        <w:t xml:space="preserve">    </w:t>
      </w:r>
      <w:proofErr w:type="spellStart"/>
      <w:r w:rsidRPr="00E44A54">
        <w:rPr>
          <w:rFonts w:ascii="Aptos" w:hAnsi="Aptos"/>
        </w:rPr>
        <w:t>url</w:t>
      </w:r>
      <w:proofErr w:type="spellEnd"/>
      <w:r w:rsidRPr="00E44A54">
        <w:rPr>
          <w:rFonts w:ascii="Aptos" w:hAnsi="Aptos"/>
        </w:rPr>
        <w:t xml:space="preserve"> = </w:t>
      </w:r>
      <w:proofErr w:type="spellStart"/>
      <w:r w:rsidRPr="00E44A54">
        <w:rPr>
          <w:rFonts w:ascii="Aptos" w:hAnsi="Aptos"/>
        </w:rPr>
        <w:t>f"https</w:t>
      </w:r>
      <w:proofErr w:type="spellEnd"/>
      <w:r w:rsidRPr="00E44A54">
        <w:rPr>
          <w:rFonts w:ascii="Aptos" w:hAnsi="Aptos"/>
        </w:rPr>
        <w:t>://api.example.com/user/{</w:t>
      </w:r>
      <w:proofErr w:type="spellStart"/>
      <w:r w:rsidRPr="00E44A54">
        <w:rPr>
          <w:rFonts w:ascii="Aptos" w:hAnsi="Aptos"/>
        </w:rPr>
        <w:t>user_id</w:t>
      </w:r>
      <w:proofErr w:type="spellEnd"/>
      <w:r w:rsidRPr="00E44A54">
        <w:rPr>
          <w:rFonts w:ascii="Aptos" w:hAnsi="Aptos"/>
        </w:rPr>
        <w:t>}"</w:t>
      </w:r>
      <w:r w:rsidRPr="00E44A54">
        <w:rPr>
          <w:rFonts w:ascii="Aptos" w:hAnsi="Aptos"/>
        </w:rPr>
        <w:br/>
        <w:t xml:space="preserve">    response = </w:t>
      </w:r>
      <w:proofErr w:type="spellStart"/>
      <w:proofErr w:type="gramStart"/>
      <w:r w:rsidRPr="00E44A54">
        <w:rPr>
          <w:rFonts w:ascii="Aptos" w:hAnsi="Aptos"/>
        </w:rPr>
        <w:t>requests.get</w:t>
      </w:r>
      <w:proofErr w:type="spellEnd"/>
      <w:r w:rsidRPr="00E44A54">
        <w:rPr>
          <w:rFonts w:ascii="Aptos" w:hAnsi="Aptos"/>
        </w:rPr>
        <w:t>(</w:t>
      </w:r>
      <w:proofErr w:type="spellStart"/>
      <w:proofErr w:type="gramEnd"/>
      <w:r w:rsidRPr="00E44A54">
        <w:rPr>
          <w:rFonts w:ascii="Aptos" w:hAnsi="Aptos"/>
        </w:rPr>
        <w:t>url</w:t>
      </w:r>
      <w:proofErr w:type="spellEnd"/>
      <w:r w:rsidR="004A4290">
        <w:rPr>
          <w:rFonts w:ascii="Aptos" w:hAnsi="Aptos"/>
        </w:rPr>
        <w:t>, headers = {}</w:t>
      </w:r>
      <w:r w:rsidRPr="00E44A54">
        <w:rPr>
          <w:rFonts w:ascii="Aptos" w:hAnsi="Aptos"/>
        </w:rPr>
        <w:t>)</w:t>
      </w:r>
      <w:r w:rsidRPr="00E44A54">
        <w:rPr>
          <w:rFonts w:ascii="Aptos" w:hAnsi="Aptos"/>
        </w:rPr>
        <w:br/>
        <w:t xml:space="preserve">    if </w:t>
      </w:r>
      <w:proofErr w:type="spellStart"/>
      <w:r w:rsidRPr="00E44A54">
        <w:rPr>
          <w:rFonts w:ascii="Aptos" w:hAnsi="Aptos"/>
        </w:rPr>
        <w:t>response.status_code</w:t>
      </w:r>
      <w:proofErr w:type="spellEnd"/>
      <w:r w:rsidRPr="00E44A54">
        <w:rPr>
          <w:rFonts w:ascii="Aptos" w:hAnsi="Aptos"/>
        </w:rPr>
        <w:t xml:space="preserve"> == 200:</w:t>
      </w:r>
      <w:r w:rsidRPr="00E44A54">
        <w:rPr>
          <w:rFonts w:ascii="Aptos" w:hAnsi="Aptos"/>
        </w:rPr>
        <w:br/>
        <w:t xml:space="preserve">        return </w:t>
      </w:r>
      <w:proofErr w:type="spellStart"/>
      <w:r w:rsidRPr="00E44A54">
        <w:rPr>
          <w:rFonts w:ascii="Aptos" w:hAnsi="Aptos"/>
        </w:rPr>
        <w:t>response.json</w:t>
      </w:r>
      <w:proofErr w:type="spellEnd"/>
      <w:r w:rsidR="004A4290">
        <w:rPr>
          <w:rFonts w:ascii="Aptos" w:hAnsi="Aptos"/>
        </w:rPr>
        <w:t>()</w:t>
      </w:r>
      <w:r w:rsidRPr="00E44A54">
        <w:rPr>
          <w:rFonts w:ascii="Aptos" w:hAnsi="Aptos"/>
        </w:rPr>
        <w:br/>
        <w:t xml:space="preserve">    else:</w:t>
      </w:r>
      <w:r w:rsidRPr="00E44A54">
        <w:rPr>
          <w:rFonts w:ascii="Aptos" w:hAnsi="Aptos"/>
        </w:rPr>
        <w:br/>
        <w:t xml:space="preserve">        print("Failed")</w:t>
      </w:r>
    </w:p>
    <w:p w14:paraId="65111F8F" w14:textId="77777777" w:rsidR="00B75FB0" w:rsidRPr="00E44A54" w:rsidRDefault="00B75FB0" w:rsidP="00E44A54">
      <w:pPr>
        <w:spacing w:after="0" w:line="240" w:lineRule="auto"/>
        <w:rPr>
          <w:rFonts w:ascii="Aptos" w:hAnsi="Aptos"/>
        </w:rPr>
      </w:pPr>
    </w:p>
    <w:p w14:paraId="6CF0DEFC" w14:textId="77777777" w:rsidR="00E44A54" w:rsidRDefault="00E44A54" w:rsidP="00E44A54">
      <w:pPr>
        <w:pStyle w:val="Heading2"/>
        <w:spacing w:before="0" w:line="240" w:lineRule="auto"/>
        <w:rPr>
          <w:rFonts w:ascii="Aptos" w:hAnsi="Aptos"/>
        </w:rPr>
      </w:pPr>
    </w:p>
    <w:p w14:paraId="6EF415D0" w14:textId="77777777" w:rsidR="00D158AC" w:rsidRPr="00D158AC" w:rsidRDefault="00D158AC" w:rsidP="00D158AC"/>
    <w:p w14:paraId="79818D6D" w14:textId="73DC7E94" w:rsidR="00714343" w:rsidRPr="00E44A54" w:rsidRDefault="009018FA" w:rsidP="00E44A54">
      <w:pPr>
        <w:pStyle w:val="Heading2"/>
        <w:spacing w:before="0" w:line="240" w:lineRule="auto"/>
        <w:rPr>
          <w:rFonts w:ascii="Aptos" w:hAnsi="Aptos"/>
        </w:rPr>
      </w:pPr>
      <w:r w:rsidRPr="00E44A54">
        <w:rPr>
          <w:rFonts w:ascii="Aptos" w:hAnsi="Aptos"/>
        </w:rPr>
        <w:t>Question 2: Python Class Bug Fixing</w:t>
      </w:r>
    </w:p>
    <w:p w14:paraId="0EAC7480" w14:textId="6D3C1357" w:rsidR="004A4290" w:rsidRDefault="00B75FB0" w:rsidP="00E44A54">
      <w:pPr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>The following Python class is meant to track and summarize user purchases but has bugs and lacks optimization. Identify and fix the issues.</w:t>
      </w:r>
      <w:r w:rsidRPr="00E44A54">
        <w:rPr>
          <w:rFonts w:ascii="Aptos" w:hAnsi="Aptos"/>
        </w:rPr>
        <w:br/>
      </w:r>
      <w:r w:rsidRPr="00E44A54">
        <w:rPr>
          <w:rFonts w:ascii="Aptos" w:hAnsi="Aptos"/>
        </w:rPr>
        <w:br/>
        <w:t>class User:</w:t>
      </w:r>
      <w:r w:rsidRPr="00E44A54">
        <w:rPr>
          <w:rFonts w:ascii="Aptos" w:hAnsi="Aptos"/>
        </w:rPr>
        <w:br/>
        <w:t xml:space="preserve">    def __</w:t>
      </w:r>
      <w:proofErr w:type="spellStart"/>
      <w:r w:rsidRPr="00E44A54">
        <w:rPr>
          <w:rFonts w:ascii="Aptos" w:hAnsi="Aptos"/>
        </w:rPr>
        <w:t>init</w:t>
      </w:r>
      <w:proofErr w:type="spellEnd"/>
      <w:r w:rsidRPr="00E44A54">
        <w:rPr>
          <w:rFonts w:ascii="Aptos" w:hAnsi="Aptos"/>
        </w:rPr>
        <w:t>_</w:t>
      </w:r>
      <w:proofErr w:type="gramStart"/>
      <w:r w:rsidRPr="00E44A54">
        <w:rPr>
          <w:rFonts w:ascii="Aptos" w:hAnsi="Aptos"/>
        </w:rPr>
        <w:t>_(</w:t>
      </w:r>
      <w:proofErr w:type="gramEnd"/>
      <w:r w:rsidRPr="00E44A54">
        <w:rPr>
          <w:rFonts w:ascii="Aptos" w:hAnsi="Aptos"/>
        </w:rPr>
        <w:t>self, id, name</w:t>
      </w:r>
      <w:r w:rsidR="004A4290">
        <w:rPr>
          <w:rFonts w:ascii="Aptos" w:hAnsi="Aptos"/>
        </w:rPr>
        <w:t>, purchase = []</w:t>
      </w:r>
      <w:r w:rsidRPr="00E44A54">
        <w:rPr>
          <w:rFonts w:ascii="Aptos" w:hAnsi="Aptos"/>
        </w:rPr>
        <w:t>):</w:t>
      </w:r>
      <w:r w:rsidRPr="00E44A54">
        <w:rPr>
          <w:rFonts w:ascii="Aptos" w:hAnsi="Aptos"/>
        </w:rPr>
        <w:br/>
        <w:t xml:space="preserve">        self.id = id</w:t>
      </w:r>
      <w:r w:rsidRPr="00E44A54">
        <w:rPr>
          <w:rFonts w:ascii="Aptos" w:hAnsi="Aptos"/>
        </w:rPr>
        <w:br/>
        <w:t xml:space="preserve">        self.name = name</w:t>
      </w:r>
      <w:r w:rsidRPr="00E44A54">
        <w:rPr>
          <w:rFonts w:ascii="Aptos" w:hAnsi="Aptos"/>
        </w:rPr>
        <w:br/>
        <w:t xml:space="preserve">        </w:t>
      </w:r>
      <w:proofErr w:type="spellStart"/>
      <w:r w:rsidRPr="00E44A54">
        <w:rPr>
          <w:rFonts w:ascii="Aptos" w:hAnsi="Aptos"/>
        </w:rPr>
        <w:t>self.purchases</w:t>
      </w:r>
      <w:proofErr w:type="spellEnd"/>
      <w:r w:rsidRPr="00E44A54">
        <w:rPr>
          <w:rFonts w:ascii="Aptos" w:hAnsi="Aptos"/>
        </w:rPr>
        <w:t xml:space="preserve"> = </w:t>
      </w:r>
      <w:r w:rsidR="004A4290">
        <w:rPr>
          <w:rFonts w:ascii="Aptos" w:hAnsi="Aptos"/>
        </w:rPr>
        <w:t>purchase</w:t>
      </w:r>
      <w:r w:rsidRPr="00E44A54">
        <w:rPr>
          <w:rFonts w:ascii="Aptos" w:hAnsi="Aptos"/>
        </w:rPr>
        <w:br/>
      </w:r>
      <w:r w:rsidRPr="00E44A54">
        <w:rPr>
          <w:rFonts w:ascii="Aptos" w:hAnsi="Aptos"/>
        </w:rPr>
        <w:br/>
        <w:t xml:space="preserve">    def </w:t>
      </w:r>
      <w:proofErr w:type="spellStart"/>
      <w:r w:rsidRPr="00E44A54">
        <w:rPr>
          <w:rFonts w:ascii="Aptos" w:hAnsi="Aptos"/>
        </w:rPr>
        <w:t>add_purchase</w:t>
      </w:r>
      <w:proofErr w:type="spellEnd"/>
      <w:r w:rsidRPr="00E44A54">
        <w:rPr>
          <w:rFonts w:ascii="Aptos" w:hAnsi="Aptos"/>
        </w:rPr>
        <w:t>(self, item, amount):</w:t>
      </w:r>
      <w:r w:rsidRPr="00E44A54">
        <w:rPr>
          <w:rFonts w:ascii="Aptos" w:hAnsi="Aptos"/>
        </w:rPr>
        <w:br/>
        <w:t xml:space="preserve">        </w:t>
      </w:r>
      <w:r w:rsidR="004A4290">
        <w:rPr>
          <w:rFonts w:ascii="Aptos" w:hAnsi="Aptos"/>
        </w:rPr>
        <w:t xml:space="preserve">  </w:t>
      </w:r>
      <w:r w:rsidR="004A4290">
        <w:rPr>
          <w:rFonts w:ascii="Aptos" w:hAnsi="Aptos"/>
        </w:rPr>
        <w:tab/>
      </w:r>
      <w:proofErr w:type="spellStart"/>
      <w:r w:rsidRPr="00E44A54">
        <w:rPr>
          <w:rFonts w:ascii="Aptos" w:hAnsi="Aptos"/>
        </w:rPr>
        <w:t>self.</w:t>
      </w:r>
      <w:r w:rsidR="004A4290" w:rsidRPr="00E44A54">
        <w:rPr>
          <w:rFonts w:ascii="Aptos" w:hAnsi="Aptos"/>
        </w:rPr>
        <w:t>purchases</w:t>
      </w:r>
      <w:r w:rsidRPr="00E44A54">
        <w:rPr>
          <w:rFonts w:ascii="Aptos" w:hAnsi="Aptos"/>
        </w:rPr>
        <w:t>.append</w:t>
      </w:r>
      <w:proofErr w:type="spellEnd"/>
      <w:r w:rsidRPr="00E44A54">
        <w:rPr>
          <w:rFonts w:ascii="Aptos" w:hAnsi="Aptos"/>
        </w:rPr>
        <w:t>({item: amount})</w:t>
      </w:r>
    </w:p>
    <w:p w14:paraId="39C1A60B" w14:textId="7671E2DB" w:rsidR="004A4290" w:rsidRDefault="004A4290" w:rsidP="004A4290">
      <w:pPr>
        <w:spacing w:after="0" w:line="240" w:lineRule="auto"/>
        <w:ind w:left="720"/>
        <w:rPr>
          <w:rFonts w:ascii="Aptos" w:hAnsi="Aptos"/>
        </w:rPr>
      </w:pPr>
      <w:r>
        <w:rPr>
          <w:rFonts w:ascii="Aptos" w:hAnsi="Aptos"/>
        </w:rPr>
        <w:t xml:space="preserve">return </w:t>
      </w:r>
      <w:proofErr w:type="spellStart"/>
      <w:proofErr w:type="gramStart"/>
      <w:r>
        <w:rPr>
          <w:rFonts w:ascii="Aptos" w:hAnsi="Aptos"/>
        </w:rPr>
        <w:t>self.</w:t>
      </w:r>
      <w:r w:rsidRPr="00E44A54">
        <w:rPr>
          <w:rFonts w:ascii="Aptos" w:hAnsi="Aptos"/>
        </w:rPr>
        <w:t>purchases</w:t>
      </w:r>
      <w:proofErr w:type="spellEnd"/>
      <w:proofErr w:type="gramEnd"/>
    </w:p>
    <w:p w14:paraId="40C3CA42" w14:textId="77777777" w:rsidR="004A4290" w:rsidRDefault="004A4290" w:rsidP="004A4290">
      <w:pPr>
        <w:spacing w:after="0" w:line="240" w:lineRule="auto"/>
        <w:ind w:left="720"/>
        <w:rPr>
          <w:rFonts w:ascii="Aptos" w:hAnsi="Aptos"/>
        </w:rPr>
      </w:pPr>
    </w:p>
    <w:p w14:paraId="6E672498" w14:textId="1FA7AFD2" w:rsidR="00B75FB0" w:rsidRPr="00E44A54" w:rsidRDefault="004A4290" w:rsidP="004A4290">
      <w:pPr>
        <w:spacing w:after="0" w:line="240" w:lineRule="auto"/>
        <w:rPr>
          <w:rFonts w:ascii="Aptos" w:hAnsi="Aptos"/>
        </w:rPr>
      </w:pPr>
      <w:r>
        <w:rPr>
          <w:rFonts w:ascii="Aptos" w:hAnsi="Aptos"/>
        </w:rPr>
        <w:t xml:space="preserve">    </w:t>
      </w:r>
      <w:r w:rsidR="00B75FB0" w:rsidRPr="00E44A54">
        <w:rPr>
          <w:rFonts w:ascii="Aptos" w:hAnsi="Aptos"/>
        </w:rPr>
        <w:t xml:space="preserve">def </w:t>
      </w:r>
      <w:proofErr w:type="spellStart"/>
      <w:r w:rsidR="00B75FB0" w:rsidRPr="00E44A54">
        <w:rPr>
          <w:rFonts w:ascii="Aptos" w:hAnsi="Aptos"/>
        </w:rPr>
        <w:t>total_spent</w:t>
      </w:r>
      <w:proofErr w:type="spellEnd"/>
      <w:r w:rsidR="00B75FB0" w:rsidRPr="00E44A54">
        <w:rPr>
          <w:rFonts w:ascii="Aptos" w:hAnsi="Aptos"/>
        </w:rPr>
        <w:t>(self):</w:t>
      </w:r>
      <w:r w:rsidRPr="00E44A54">
        <w:rPr>
          <w:rFonts w:ascii="Aptos" w:hAnsi="Aptos"/>
        </w:rPr>
        <w:t xml:space="preserve"> </w:t>
      </w:r>
      <w:r w:rsidR="00B75FB0" w:rsidRPr="00E44A54">
        <w:rPr>
          <w:rFonts w:ascii="Aptos" w:hAnsi="Aptos"/>
        </w:rPr>
        <w:br/>
        <w:t xml:space="preserve">        </w:t>
      </w:r>
      <w:r>
        <w:rPr>
          <w:rFonts w:ascii="Aptos" w:hAnsi="Aptos"/>
        </w:rPr>
        <w:t xml:space="preserve">        </w:t>
      </w:r>
      <w:r w:rsidR="00B75FB0" w:rsidRPr="00E44A54">
        <w:rPr>
          <w:rFonts w:ascii="Aptos" w:hAnsi="Aptos"/>
        </w:rPr>
        <w:t xml:space="preserve">return </w:t>
      </w:r>
      <w:r>
        <w:rPr>
          <w:rFonts w:ascii="Aptos" w:hAnsi="Aptos"/>
        </w:rPr>
        <w:t>sum(list(</w:t>
      </w:r>
      <w:proofErr w:type="spellStart"/>
      <w:proofErr w:type="gramStart"/>
      <w:r>
        <w:rPr>
          <w:rFonts w:ascii="Aptos" w:hAnsi="Aptos"/>
        </w:rPr>
        <w:t>p.values</w:t>
      </w:r>
      <w:proofErr w:type="spellEnd"/>
      <w:proofErr w:type="gramEnd"/>
      <w:r>
        <w:rPr>
          <w:rFonts w:ascii="Aptos" w:hAnsi="Aptos"/>
        </w:rPr>
        <w:t>()))</w:t>
      </w:r>
    </w:p>
    <w:p w14:paraId="33A8F8F4" w14:textId="77777777" w:rsidR="00B75FB0" w:rsidRPr="00E44A54" w:rsidRDefault="00B75FB0" w:rsidP="00E44A54">
      <w:pPr>
        <w:spacing w:after="0" w:line="240" w:lineRule="auto"/>
        <w:rPr>
          <w:rFonts w:ascii="Aptos" w:hAnsi="Aptos"/>
        </w:rPr>
      </w:pPr>
    </w:p>
    <w:p w14:paraId="6BD8E234" w14:textId="77777777" w:rsidR="00471103" w:rsidRDefault="00471103" w:rsidP="00E44A54">
      <w:pPr>
        <w:pStyle w:val="Heading1"/>
        <w:spacing w:before="0" w:line="240" w:lineRule="auto"/>
        <w:rPr>
          <w:rFonts w:ascii="Aptos" w:hAnsi="Aptos"/>
        </w:rPr>
      </w:pPr>
    </w:p>
    <w:p w14:paraId="017BB275" w14:textId="77777777" w:rsidR="00D158AC" w:rsidRPr="00D158AC" w:rsidRDefault="00D158AC" w:rsidP="00D158AC"/>
    <w:p w14:paraId="0ED7997F" w14:textId="57F1A1CC" w:rsidR="00714343" w:rsidRPr="00E44A54" w:rsidRDefault="009018FA" w:rsidP="00E44A54">
      <w:pPr>
        <w:pStyle w:val="Heading1"/>
        <w:spacing w:before="0" w:line="240" w:lineRule="auto"/>
        <w:rPr>
          <w:rFonts w:ascii="Aptos" w:hAnsi="Aptos"/>
        </w:rPr>
      </w:pPr>
      <w:r w:rsidRPr="00E44A54">
        <w:rPr>
          <w:rFonts w:ascii="Aptos" w:hAnsi="Aptos"/>
        </w:rPr>
        <w:t>Section 3: Code Functions – With Answers</w:t>
      </w:r>
    </w:p>
    <w:p w14:paraId="6EAAA081" w14:textId="77777777" w:rsidR="00471103" w:rsidRDefault="00471103" w:rsidP="00E44A54">
      <w:pPr>
        <w:pStyle w:val="Heading2"/>
        <w:spacing w:before="0" w:line="240" w:lineRule="auto"/>
        <w:rPr>
          <w:rFonts w:ascii="Aptos" w:hAnsi="Aptos"/>
        </w:rPr>
      </w:pPr>
    </w:p>
    <w:p w14:paraId="00286718" w14:textId="7A6ACF96" w:rsidR="00714343" w:rsidRPr="00E44A54" w:rsidRDefault="009018FA" w:rsidP="00E44A54">
      <w:pPr>
        <w:pStyle w:val="Heading2"/>
        <w:spacing w:before="0" w:line="240" w:lineRule="auto"/>
        <w:rPr>
          <w:rFonts w:ascii="Aptos" w:hAnsi="Aptos"/>
        </w:rPr>
      </w:pPr>
      <w:r w:rsidRPr="00E44A54">
        <w:rPr>
          <w:rFonts w:ascii="Aptos" w:hAnsi="Aptos"/>
        </w:rPr>
        <w:t>Question 1: File Automation</w:t>
      </w:r>
    </w:p>
    <w:p w14:paraId="2A9C7730" w14:textId="6FA7670D" w:rsidR="00B75FB0" w:rsidRDefault="00B75FB0" w:rsidP="00E44A54">
      <w:pPr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>Write a Python function that monitors a folder for new `.csv` files, reads them, summarizes the number of rows and columns, and logs the result.</w:t>
      </w:r>
      <w:r w:rsidRPr="00E44A54">
        <w:rPr>
          <w:rFonts w:ascii="Aptos" w:hAnsi="Aptos"/>
        </w:rPr>
        <w:br/>
        <w:t>- The function should:</w:t>
      </w:r>
      <w:r w:rsidRPr="00E44A54">
        <w:rPr>
          <w:rFonts w:ascii="Aptos" w:hAnsi="Aptos"/>
        </w:rPr>
        <w:br/>
        <w:t xml:space="preserve">  - Use async or concurrent processing for file reading.</w:t>
      </w:r>
      <w:r w:rsidRPr="00E44A54">
        <w:rPr>
          <w:rFonts w:ascii="Aptos" w:hAnsi="Aptos"/>
        </w:rPr>
        <w:br/>
        <w:t xml:space="preserve">  - Handle large files gracefully.</w:t>
      </w:r>
      <w:r w:rsidRPr="00E44A54">
        <w:rPr>
          <w:rFonts w:ascii="Aptos" w:hAnsi="Aptos"/>
        </w:rPr>
        <w:br/>
        <w:t xml:space="preserve">  - Log meaningful errors and results.</w:t>
      </w:r>
      <w:r w:rsidRPr="00E44A54">
        <w:rPr>
          <w:rFonts w:ascii="Aptos" w:hAnsi="Aptos"/>
        </w:rPr>
        <w:br/>
        <w:t xml:space="preserve">  - Include a retry mechanism on file read failure.</w:t>
      </w:r>
    </w:p>
    <w:p w14:paraId="19042B29" w14:textId="77777777" w:rsidR="004A4290" w:rsidRDefault="004A4290" w:rsidP="00E44A54">
      <w:pPr>
        <w:spacing w:after="0" w:line="240" w:lineRule="auto"/>
        <w:rPr>
          <w:rFonts w:ascii="Aptos" w:hAnsi="Aptos"/>
        </w:rPr>
      </w:pPr>
    </w:p>
    <w:p w14:paraId="0B7558C3" w14:textId="4AF8F891" w:rsidR="004A4290" w:rsidRDefault="004A4290" w:rsidP="00E44A54">
      <w:pPr>
        <w:spacing w:after="0" w:line="240" w:lineRule="auto"/>
        <w:rPr>
          <w:rFonts w:ascii="Aptos" w:hAnsi="Aptos"/>
        </w:rPr>
      </w:pPr>
      <w:r>
        <w:rPr>
          <w:rFonts w:ascii="Aptos" w:hAnsi="Aptos"/>
        </w:rPr>
        <w:t xml:space="preserve">For reading the csv file we can use </w:t>
      </w:r>
      <w:proofErr w:type="gramStart"/>
      <w:r>
        <w:rPr>
          <w:rFonts w:ascii="Aptos" w:hAnsi="Aptos"/>
        </w:rPr>
        <w:t>pandas</w:t>
      </w:r>
      <w:proofErr w:type="gramEnd"/>
      <w:r>
        <w:rPr>
          <w:rFonts w:ascii="Aptos" w:hAnsi="Aptos"/>
        </w:rPr>
        <w:t xml:space="preserve"> library. It’s way faster than the predefined python packages </w:t>
      </w:r>
      <w:proofErr w:type="gramStart"/>
      <w:r>
        <w:rPr>
          <w:rFonts w:ascii="Aptos" w:hAnsi="Aptos"/>
        </w:rPr>
        <w:t>and also</w:t>
      </w:r>
      <w:proofErr w:type="gramEnd"/>
      <w:r>
        <w:rPr>
          <w:rFonts w:ascii="Aptos" w:hAnsi="Aptos"/>
        </w:rPr>
        <w:t xml:space="preserve"> it will give us clean and </w:t>
      </w:r>
      <w:proofErr w:type="spellStart"/>
      <w:r>
        <w:rPr>
          <w:rFonts w:ascii="Aptos" w:hAnsi="Aptos"/>
        </w:rPr>
        <w:t>releavent</w:t>
      </w:r>
      <w:proofErr w:type="spellEnd"/>
      <w:r>
        <w:rPr>
          <w:rFonts w:ascii="Aptos" w:hAnsi="Aptos"/>
        </w:rPr>
        <w:t xml:space="preserve"> data which is very important in data science. </w:t>
      </w:r>
      <w:proofErr w:type="gramStart"/>
      <w:r>
        <w:rPr>
          <w:rFonts w:ascii="Aptos" w:hAnsi="Aptos"/>
        </w:rPr>
        <w:t>Also</w:t>
      </w:r>
      <w:proofErr w:type="gramEnd"/>
      <w:r>
        <w:rPr>
          <w:rFonts w:ascii="Aptos" w:hAnsi="Aptos"/>
        </w:rPr>
        <w:t xml:space="preserve"> it will give us the structured data frames format</w:t>
      </w:r>
    </w:p>
    <w:p w14:paraId="33435A80" w14:textId="77777777" w:rsidR="004A4290" w:rsidRDefault="004A4290" w:rsidP="00E44A54">
      <w:pPr>
        <w:spacing w:after="0" w:line="240" w:lineRule="auto"/>
        <w:rPr>
          <w:rFonts w:ascii="Aptos" w:hAnsi="Aptos"/>
        </w:rPr>
      </w:pPr>
    </w:p>
    <w:p w14:paraId="52A2D6EB" w14:textId="354551E6" w:rsidR="004A4290" w:rsidRDefault="004A4290" w:rsidP="00E44A54">
      <w:pPr>
        <w:spacing w:after="0" w:line="240" w:lineRule="auto"/>
        <w:rPr>
          <w:rFonts w:ascii="Aptos" w:hAnsi="Aptos"/>
        </w:rPr>
      </w:pPr>
      <w:r>
        <w:rPr>
          <w:rFonts w:ascii="Aptos" w:hAnsi="Aptos"/>
        </w:rPr>
        <w:t>Import pandas as pd</w:t>
      </w:r>
    </w:p>
    <w:p w14:paraId="71D96B5C" w14:textId="77777777" w:rsidR="004A4290" w:rsidRDefault="004A4290" w:rsidP="00E44A54">
      <w:pPr>
        <w:spacing w:after="0" w:line="240" w:lineRule="auto"/>
        <w:rPr>
          <w:rFonts w:ascii="Aptos" w:hAnsi="Aptos"/>
        </w:rPr>
      </w:pPr>
    </w:p>
    <w:p w14:paraId="27B2332C" w14:textId="7F6904CF" w:rsidR="004A4290" w:rsidRDefault="004A4290" w:rsidP="00E44A54">
      <w:pPr>
        <w:spacing w:after="0" w:line="240" w:lineRule="auto"/>
        <w:rPr>
          <w:rFonts w:ascii="Aptos" w:hAnsi="Aptos"/>
        </w:rPr>
      </w:pPr>
      <w:proofErr w:type="spellStart"/>
      <w:r>
        <w:rPr>
          <w:rFonts w:ascii="Aptos" w:hAnsi="Aptos"/>
        </w:rPr>
        <w:t>df</w:t>
      </w:r>
      <w:proofErr w:type="spellEnd"/>
      <w:r>
        <w:rPr>
          <w:rFonts w:ascii="Aptos" w:hAnsi="Aptos"/>
        </w:rPr>
        <w:t xml:space="preserve"> = </w:t>
      </w:r>
      <w:proofErr w:type="spellStart"/>
      <w:proofErr w:type="gramStart"/>
      <w:r>
        <w:rPr>
          <w:rFonts w:ascii="Aptos" w:hAnsi="Aptos"/>
        </w:rPr>
        <w:t>pd.read</w:t>
      </w:r>
      <w:proofErr w:type="gramEnd"/>
      <w:r>
        <w:rPr>
          <w:rFonts w:ascii="Aptos" w:hAnsi="Aptos"/>
        </w:rPr>
        <w:t>_csv</w:t>
      </w:r>
      <w:proofErr w:type="spellEnd"/>
      <w:r>
        <w:rPr>
          <w:rFonts w:ascii="Aptos" w:hAnsi="Aptos"/>
        </w:rPr>
        <w:t>(‘data.csv’)</w:t>
      </w:r>
    </w:p>
    <w:p w14:paraId="353F3203" w14:textId="7E9DD3BF" w:rsidR="004A4290" w:rsidRPr="00E44A54" w:rsidRDefault="004A4290" w:rsidP="00E44A54">
      <w:pPr>
        <w:spacing w:after="0" w:line="240" w:lineRule="auto"/>
        <w:rPr>
          <w:rFonts w:ascii="Aptos" w:hAnsi="Aptos"/>
        </w:rPr>
      </w:pPr>
      <w:r>
        <w:rPr>
          <w:rFonts w:ascii="Aptos" w:hAnsi="Aptos"/>
        </w:rPr>
        <w:t>Print(</w:t>
      </w:r>
      <w:proofErr w:type="spellStart"/>
      <w:r>
        <w:rPr>
          <w:rFonts w:ascii="Aptos" w:hAnsi="Aptos"/>
        </w:rPr>
        <w:t>df</w:t>
      </w:r>
      <w:proofErr w:type="spellEnd"/>
      <w:r>
        <w:rPr>
          <w:rFonts w:ascii="Aptos" w:hAnsi="Aptos"/>
        </w:rPr>
        <w:t>)</w:t>
      </w:r>
    </w:p>
    <w:p w14:paraId="5566489E" w14:textId="77777777" w:rsidR="00B75FB0" w:rsidRPr="00E44A54" w:rsidRDefault="00B75FB0" w:rsidP="00E44A54">
      <w:pPr>
        <w:spacing w:after="0" w:line="240" w:lineRule="auto"/>
        <w:rPr>
          <w:rFonts w:ascii="Aptos" w:hAnsi="Aptos"/>
        </w:rPr>
      </w:pPr>
    </w:p>
    <w:p w14:paraId="2907C1E9" w14:textId="0179F259" w:rsidR="00714343" w:rsidRDefault="00714343" w:rsidP="00E44A54">
      <w:pPr>
        <w:spacing w:after="0" w:line="240" w:lineRule="auto"/>
        <w:rPr>
          <w:rFonts w:ascii="Aptos" w:hAnsi="Aptos"/>
          <w:color w:val="1F497D" w:themeColor="text2"/>
        </w:rPr>
      </w:pPr>
    </w:p>
    <w:p w14:paraId="2977315A" w14:textId="77777777" w:rsidR="00D158AC" w:rsidRPr="00E44A54" w:rsidRDefault="00D158AC" w:rsidP="00E44A54">
      <w:pPr>
        <w:spacing w:after="0" w:line="240" w:lineRule="auto"/>
        <w:rPr>
          <w:rFonts w:ascii="Aptos" w:hAnsi="Aptos"/>
        </w:rPr>
      </w:pPr>
    </w:p>
    <w:p w14:paraId="7B7C394C" w14:textId="77777777" w:rsidR="00E44A54" w:rsidRDefault="00E44A54" w:rsidP="00E44A54">
      <w:pPr>
        <w:pStyle w:val="Heading2"/>
        <w:spacing w:before="0" w:line="240" w:lineRule="auto"/>
        <w:rPr>
          <w:rFonts w:ascii="Aptos" w:hAnsi="Aptos"/>
        </w:rPr>
      </w:pPr>
    </w:p>
    <w:p w14:paraId="29A6D858" w14:textId="6644E118" w:rsidR="00714343" w:rsidRPr="00E44A54" w:rsidRDefault="009018FA" w:rsidP="00E44A54">
      <w:pPr>
        <w:pStyle w:val="Heading2"/>
        <w:spacing w:before="0" w:line="240" w:lineRule="auto"/>
        <w:rPr>
          <w:rFonts w:ascii="Aptos" w:hAnsi="Aptos"/>
        </w:rPr>
      </w:pPr>
      <w:r w:rsidRPr="00E44A54">
        <w:rPr>
          <w:rFonts w:ascii="Aptos" w:hAnsi="Aptos"/>
        </w:rPr>
        <w:t>Question 2: Data Aggregation</w:t>
      </w:r>
    </w:p>
    <w:p w14:paraId="58EB54CF" w14:textId="77777777" w:rsidR="00295E3A" w:rsidRDefault="00B75FB0" w:rsidP="00E44A54">
      <w:pPr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>You are given the following list of dictionaries representing test scores:</w:t>
      </w:r>
      <w:r w:rsidRPr="00E44A54">
        <w:rPr>
          <w:rFonts w:ascii="Aptos" w:hAnsi="Aptos"/>
        </w:rPr>
        <w:br/>
      </w:r>
      <w:r w:rsidRPr="00E44A54">
        <w:rPr>
          <w:rFonts w:ascii="Aptos" w:hAnsi="Aptos"/>
        </w:rPr>
        <w:br/>
        <w:t>data = [</w:t>
      </w:r>
      <w:r w:rsidRPr="00E44A54">
        <w:rPr>
          <w:rFonts w:ascii="Aptos" w:hAnsi="Aptos"/>
        </w:rPr>
        <w:br/>
        <w:t xml:space="preserve">    {'student': 'Alice', 'subject': 'Math', 'score': 90},</w:t>
      </w:r>
      <w:r w:rsidRPr="00E44A54">
        <w:rPr>
          <w:rFonts w:ascii="Aptos" w:hAnsi="Aptos"/>
        </w:rPr>
        <w:br/>
        <w:t xml:space="preserve">    {'student': 'Bob', 'subject': 'Math', 'score': 95},</w:t>
      </w:r>
      <w:r w:rsidRPr="00E44A54">
        <w:rPr>
          <w:rFonts w:ascii="Aptos" w:hAnsi="Aptos"/>
        </w:rPr>
        <w:br/>
        <w:t xml:space="preserve">    {'student': 'Alice', 'subject': 'Science', 'score': 85},</w:t>
      </w:r>
      <w:r w:rsidRPr="00E44A54">
        <w:rPr>
          <w:rFonts w:ascii="Aptos" w:hAnsi="Aptos"/>
        </w:rPr>
        <w:br/>
        <w:t xml:space="preserve">    {'student': 'Bob', 'subject': 'Science', 'score': 91},</w:t>
      </w:r>
      <w:r w:rsidRPr="00E44A54">
        <w:rPr>
          <w:rFonts w:ascii="Aptos" w:hAnsi="Aptos"/>
        </w:rPr>
        <w:br/>
        <w:t xml:space="preserve">    {'student': 'Charlie', 'subject': 'Math', 'score': 95}</w:t>
      </w:r>
      <w:r w:rsidRPr="00E44A54">
        <w:rPr>
          <w:rFonts w:ascii="Aptos" w:hAnsi="Aptos"/>
        </w:rPr>
        <w:br/>
        <w:t>]</w:t>
      </w:r>
      <w:r w:rsidRPr="00E44A54">
        <w:rPr>
          <w:rFonts w:ascii="Aptos" w:hAnsi="Aptos"/>
        </w:rPr>
        <w:br/>
      </w:r>
      <w:r w:rsidRPr="00E44A54">
        <w:rPr>
          <w:rFonts w:ascii="Aptos" w:hAnsi="Aptos"/>
        </w:rPr>
        <w:br/>
      </w:r>
      <w:r w:rsidR="00295E3A">
        <w:rPr>
          <w:rFonts w:ascii="Aptos" w:hAnsi="Aptos"/>
        </w:rPr>
        <w:t xml:space="preserve">1. </w:t>
      </w:r>
      <w:r w:rsidRPr="00E44A54">
        <w:rPr>
          <w:rFonts w:ascii="Aptos" w:hAnsi="Aptos"/>
        </w:rPr>
        <w:t xml:space="preserve">Return a list of students who didn’t appear for any exams (assume </w:t>
      </w:r>
      <w:proofErr w:type="gramStart"/>
      <w:r w:rsidRPr="00E44A54">
        <w:rPr>
          <w:rFonts w:ascii="Aptos" w:hAnsi="Aptos"/>
        </w:rPr>
        <w:t>a master list</w:t>
      </w:r>
      <w:proofErr w:type="gramEnd"/>
      <w:r w:rsidRPr="00E44A54">
        <w:rPr>
          <w:rFonts w:ascii="Aptos" w:hAnsi="Aptos"/>
        </w:rPr>
        <w:t xml:space="preserve"> of students).</w:t>
      </w:r>
    </w:p>
    <w:p w14:paraId="11AD45D2" w14:textId="77777777" w:rsidR="004A4290" w:rsidRDefault="004A4290" w:rsidP="00E44A54">
      <w:pPr>
        <w:spacing w:after="0" w:line="240" w:lineRule="auto"/>
        <w:rPr>
          <w:rFonts w:ascii="Aptos" w:hAnsi="Aptos"/>
        </w:rPr>
      </w:pPr>
    </w:p>
    <w:p w14:paraId="4EEA9004" w14:textId="67B563BB" w:rsidR="004A4290" w:rsidRDefault="004A4290" w:rsidP="00E44A54">
      <w:pPr>
        <w:spacing w:after="0" w:line="240" w:lineRule="auto"/>
        <w:rPr>
          <w:rFonts w:ascii="Aptos" w:hAnsi="Aptos"/>
        </w:rPr>
      </w:pPr>
      <w:proofErr w:type="spellStart"/>
      <w:proofErr w:type="gramStart"/>
      <w:r>
        <w:rPr>
          <w:rFonts w:ascii="Aptos" w:hAnsi="Aptos"/>
        </w:rPr>
        <w:t>Master</w:t>
      </w:r>
      <w:proofErr w:type="gramEnd"/>
      <w:r>
        <w:rPr>
          <w:rFonts w:ascii="Aptos" w:hAnsi="Aptos"/>
        </w:rPr>
        <w:t>_list</w:t>
      </w:r>
      <w:proofErr w:type="spellEnd"/>
      <w:r>
        <w:rPr>
          <w:rFonts w:ascii="Aptos" w:hAnsi="Aptos"/>
        </w:rPr>
        <w:t xml:space="preserve"> = [‘</w:t>
      </w:r>
      <w:proofErr w:type="spellStart"/>
      <w:r>
        <w:rPr>
          <w:rFonts w:ascii="Aptos" w:hAnsi="Aptos"/>
        </w:rPr>
        <w:t>surendar</w:t>
      </w:r>
      <w:proofErr w:type="spellEnd"/>
      <w:r>
        <w:rPr>
          <w:rFonts w:ascii="Aptos" w:hAnsi="Aptos"/>
        </w:rPr>
        <w:t>’, ‘</w:t>
      </w:r>
      <w:proofErr w:type="spellStart"/>
      <w:r>
        <w:rPr>
          <w:rFonts w:ascii="Aptos" w:hAnsi="Aptos"/>
        </w:rPr>
        <w:t>rahul</w:t>
      </w:r>
      <w:proofErr w:type="spellEnd"/>
      <w:r>
        <w:rPr>
          <w:rFonts w:ascii="Aptos" w:hAnsi="Aptos"/>
        </w:rPr>
        <w:t>’, ‘Alice’, ‘Bob’ ‘Charlie’]</w:t>
      </w:r>
    </w:p>
    <w:p w14:paraId="004871C7" w14:textId="77777777" w:rsidR="0072249A" w:rsidRDefault="0072249A" w:rsidP="00E44A54">
      <w:pPr>
        <w:spacing w:after="0" w:line="240" w:lineRule="auto"/>
        <w:rPr>
          <w:rFonts w:ascii="Aptos" w:hAnsi="Aptos"/>
        </w:rPr>
      </w:pPr>
    </w:p>
    <w:p w14:paraId="1A342138" w14:textId="77777777" w:rsidR="0072249A" w:rsidRPr="0072249A" w:rsidRDefault="0072249A" w:rsidP="0072249A">
      <w:pPr>
        <w:spacing w:after="0" w:line="240" w:lineRule="auto"/>
        <w:rPr>
          <w:rFonts w:ascii="Aptos" w:hAnsi="Aptos"/>
          <w:lang w:val="en-IN"/>
        </w:rPr>
      </w:pPr>
      <w:proofErr w:type="spellStart"/>
      <w:r w:rsidRPr="0072249A">
        <w:rPr>
          <w:rFonts w:ascii="Aptos" w:hAnsi="Aptos"/>
          <w:lang w:val="en-IN"/>
        </w:rPr>
        <w:t>val</w:t>
      </w:r>
      <w:proofErr w:type="spellEnd"/>
      <w:r w:rsidRPr="0072249A">
        <w:rPr>
          <w:rFonts w:ascii="Aptos" w:hAnsi="Aptos"/>
          <w:lang w:val="en-IN"/>
        </w:rPr>
        <w:t xml:space="preserve"> = list(set([</w:t>
      </w:r>
      <w:proofErr w:type="spellStart"/>
      <w:r w:rsidRPr="0072249A">
        <w:rPr>
          <w:rFonts w:ascii="Aptos" w:hAnsi="Aptos"/>
          <w:lang w:val="en-IN"/>
        </w:rPr>
        <w:t>i</w:t>
      </w:r>
      <w:proofErr w:type="spellEnd"/>
      <w:r w:rsidRPr="0072249A">
        <w:rPr>
          <w:rFonts w:ascii="Aptos" w:hAnsi="Aptos"/>
          <w:lang w:val="en-IN"/>
        </w:rPr>
        <w:t xml:space="preserve">['student'] for </w:t>
      </w:r>
      <w:proofErr w:type="spellStart"/>
      <w:r w:rsidRPr="0072249A">
        <w:rPr>
          <w:rFonts w:ascii="Aptos" w:hAnsi="Aptos"/>
          <w:lang w:val="en-IN"/>
        </w:rPr>
        <w:t>i</w:t>
      </w:r>
      <w:proofErr w:type="spellEnd"/>
      <w:r w:rsidRPr="0072249A">
        <w:rPr>
          <w:rFonts w:ascii="Aptos" w:hAnsi="Aptos"/>
          <w:lang w:val="en-IN"/>
        </w:rPr>
        <w:t xml:space="preserve"> in data]))</w:t>
      </w:r>
    </w:p>
    <w:p w14:paraId="5CEB17F7" w14:textId="75B557DB" w:rsidR="0072249A" w:rsidRDefault="0072249A" w:rsidP="0072249A">
      <w:pPr>
        <w:spacing w:after="0" w:line="240" w:lineRule="auto"/>
        <w:rPr>
          <w:rFonts w:ascii="Aptos" w:hAnsi="Aptos"/>
          <w:lang w:val="en-IN"/>
        </w:rPr>
      </w:pPr>
      <w:proofErr w:type="spellStart"/>
      <w:r>
        <w:rPr>
          <w:rFonts w:ascii="Aptos" w:hAnsi="Aptos"/>
          <w:lang w:val="en-IN"/>
        </w:rPr>
        <w:t>not_attend</w:t>
      </w:r>
      <w:proofErr w:type="spellEnd"/>
      <w:r w:rsidRPr="0072249A">
        <w:rPr>
          <w:rFonts w:ascii="Aptos" w:hAnsi="Aptos"/>
          <w:lang w:val="en-IN"/>
        </w:rPr>
        <w:t xml:space="preserve"> = [</w:t>
      </w:r>
      <w:proofErr w:type="spellStart"/>
      <w:r w:rsidRPr="0072249A">
        <w:rPr>
          <w:rFonts w:ascii="Aptos" w:hAnsi="Aptos"/>
          <w:lang w:val="en-IN"/>
        </w:rPr>
        <w:t>i</w:t>
      </w:r>
      <w:proofErr w:type="spellEnd"/>
      <w:r w:rsidRPr="0072249A">
        <w:rPr>
          <w:rFonts w:ascii="Aptos" w:hAnsi="Aptos"/>
          <w:lang w:val="en-IN"/>
        </w:rPr>
        <w:t xml:space="preserve"> for </w:t>
      </w:r>
      <w:proofErr w:type="spellStart"/>
      <w:r w:rsidRPr="0072249A">
        <w:rPr>
          <w:rFonts w:ascii="Aptos" w:hAnsi="Aptos"/>
          <w:lang w:val="en-IN"/>
        </w:rPr>
        <w:t>i</w:t>
      </w:r>
      <w:proofErr w:type="spellEnd"/>
      <w:r w:rsidRPr="0072249A">
        <w:rPr>
          <w:rFonts w:ascii="Aptos" w:hAnsi="Aptos"/>
          <w:lang w:val="en-IN"/>
        </w:rPr>
        <w:t xml:space="preserve"> in </w:t>
      </w:r>
      <w:proofErr w:type="spellStart"/>
      <w:r w:rsidRPr="0072249A">
        <w:rPr>
          <w:rFonts w:ascii="Aptos" w:hAnsi="Aptos"/>
          <w:lang w:val="en-IN"/>
        </w:rPr>
        <w:t>Master_list</w:t>
      </w:r>
      <w:proofErr w:type="spellEnd"/>
      <w:r w:rsidRPr="0072249A">
        <w:rPr>
          <w:rFonts w:ascii="Aptos" w:hAnsi="Aptos"/>
          <w:lang w:val="en-IN"/>
        </w:rPr>
        <w:t xml:space="preserve"> if </w:t>
      </w:r>
      <w:proofErr w:type="spellStart"/>
      <w:r w:rsidRPr="0072249A">
        <w:rPr>
          <w:rFonts w:ascii="Aptos" w:hAnsi="Aptos"/>
          <w:lang w:val="en-IN"/>
        </w:rPr>
        <w:t>i</w:t>
      </w:r>
      <w:proofErr w:type="spellEnd"/>
      <w:r w:rsidRPr="0072249A">
        <w:rPr>
          <w:rFonts w:ascii="Aptos" w:hAnsi="Aptos"/>
          <w:lang w:val="en-IN"/>
        </w:rPr>
        <w:t xml:space="preserve"> not in </w:t>
      </w:r>
      <w:proofErr w:type="spellStart"/>
      <w:r w:rsidRPr="0072249A">
        <w:rPr>
          <w:rFonts w:ascii="Aptos" w:hAnsi="Aptos"/>
          <w:lang w:val="en-IN"/>
        </w:rPr>
        <w:t>val</w:t>
      </w:r>
      <w:proofErr w:type="spellEnd"/>
      <w:r w:rsidRPr="0072249A">
        <w:rPr>
          <w:rFonts w:ascii="Aptos" w:hAnsi="Aptos"/>
          <w:lang w:val="en-IN"/>
        </w:rPr>
        <w:t>]</w:t>
      </w:r>
    </w:p>
    <w:p w14:paraId="4EA52A59" w14:textId="77777777" w:rsidR="0072249A" w:rsidRPr="0072249A" w:rsidRDefault="0072249A" w:rsidP="0072249A">
      <w:pPr>
        <w:spacing w:after="0" w:line="240" w:lineRule="auto"/>
        <w:rPr>
          <w:rFonts w:ascii="Aptos" w:hAnsi="Aptos"/>
          <w:lang w:val="en-IN"/>
        </w:rPr>
      </w:pPr>
    </w:p>
    <w:p w14:paraId="2C11D6E4" w14:textId="7B5A7945" w:rsidR="00B75FB0" w:rsidRPr="00E44A54" w:rsidRDefault="00B75FB0" w:rsidP="00E44A54">
      <w:pPr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br/>
      </w:r>
      <w:r w:rsidR="00295E3A">
        <w:rPr>
          <w:rFonts w:ascii="Aptos" w:hAnsi="Aptos"/>
        </w:rPr>
        <w:t xml:space="preserve">2. </w:t>
      </w:r>
      <w:r w:rsidRPr="00E44A54">
        <w:rPr>
          <w:rFonts w:ascii="Aptos" w:hAnsi="Aptos"/>
        </w:rPr>
        <w:t>Identify the top scorer(s) in each subject. If two students share the top score, return both.</w:t>
      </w:r>
    </w:p>
    <w:p w14:paraId="10713F72" w14:textId="77777777" w:rsidR="00B75FB0" w:rsidRDefault="00B75FB0" w:rsidP="00E44A54">
      <w:pPr>
        <w:spacing w:after="0" w:line="240" w:lineRule="auto"/>
        <w:rPr>
          <w:rFonts w:ascii="Aptos" w:hAnsi="Aptos"/>
        </w:rPr>
      </w:pPr>
    </w:p>
    <w:p w14:paraId="64FAEB52" w14:textId="77777777" w:rsidR="002335E6" w:rsidRPr="002335E6" w:rsidRDefault="002335E6" w:rsidP="002335E6">
      <w:pPr>
        <w:spacing w:after="0" w:line="240" w:lineRule="auto"/>
        <w:rPr>
          <w:rFonts w:ascii="Aptos" w:hAnsi="Aptos"/>
          <w:lang w:val="en-IN"/>
        </w:rPr>
      </w:pPr>
      <w:r w:rsidRPr="002335E6">
        <w:rPr>
          <w:rFonts w:ascii="Aptos" w:hAnsi="Aptos"/>
          <w:lang w:val="en-IN"/>
        </w:rPr>
        <w:t>subject = list(set([</w:t>
      </w:r>
      <w:proofErr w:type="spellStart"/>
      <w:r w:rsidRPr="002335E6">
        <w:rPr>
          <w:rFonts w:ascii="Aptos" w:hAnsi="Aptos"/>
          <w:lang w:val="en-IN"/>
        </w:rPr>
        <w:t>i</w:t>
      </w:r>
      <w:proofErr w:type="spellEnd"/>
      <w:r w:rsidRPr="002335E6">
        <w:rPr>
          <w:rFonts w:ascii="Aptos" w:hAnsi="Aptos"/>
          <w:lang w:val="en-IN"/>
        </w:rPr>
        <w:t xml:space="preserve">['subject'] for </w:t>
      </w:r>
      <w:proofErr w:type="spellStart"/>
      <w:r w:rsidRPr="002335E6">
        <w:rPr>
          <w:rFonts w:ascii="Aptos" w:hAnsi="Aptos"/>
          <w:lang w:val="en-IN"/>
        </w:rPr>
        <w:t>i</w:t>
      </w:r>
      <w:proofErr w:type="spellEnd"/>
      <w:r w:rsidRPr="002335E6">
        <w:rPr>
          <w:rFonts w:ascii="Aptos" w:hAnsi="Aptos"/>
          <w:lang w:val="en-IN"/>
        </w:rPr>
        <w:t xml:space="preserve"> in data]))</w:t>
      </w:r>
    </w:p>
    <w:p w14:paraId="09229B22" w14:textId="77777777" w:rsidR="002335E6" w:rsidRPr="002335E6" w:rsidRDefault="002335E6" w:rsidP="002335E6">
      <w:pPr>
        <w:spacing w:after="0" w:line="240" w:lineRule="auto"/>
        <w:rPr>
          <w:rFonts w:ascii="Aptos" w:hAnsi="Aptos"/>
          <w:lang w:val="en-IN"/>
        </w:rPr>
      </w:pPr>
    </w:p>
    <w:p w14:paraId="0FA621E0" w14:textId="77777777" w:rsidR="002335E6" w:rsidRPr="002335E6" w:rsidRDefault="002335E6" w:rsidP="002335E6">
      <w:pPr>
        <w:spacing w:after="0" w:line="240" w:lineRule="auto"/>
        <w:rPr>
          <w:rFonts w:ascii="Aptos" w:hAnsi="Aptos"/>
          <w:lang w:val="en-IN"/>
        </w:rPr>
      </w:pPr>
      <w:r w:rsidRPr="002335E6">
        <w:rPr>
          <w:rFonts w:ascii="Aptos" w:hAnsi="Aptos"/>
          <w:lang w:val="en-IN"/>
        </w:rPr>
        <w:t>op = []</w:t>
      </w:r>
    </w:p>
    <w:p w14:paraId="736E3C87" w14:textId="77777777" w:rsidR="002335E6" w:rsidRPr="002335E6" w:rsidRDefault="002335E6" w:rsidP="002335E6">
      <w:pPr>
        <w:spacing w:after="0" w:line="240" w:lineRule="auto"/>
        <w:rPr>
          <w:rFonts w:ascii="Aptos" w:hAnsi="Aptos"/>
          <w:lang w:val="en-IN"/>
        </w:rPr>
      </w:pPr>
      <w:r w:rsidRPr="002335E6">
        <w:rPr>
          <w:rFonts w:ascii="Aptos" w:hAnsi="Aptos"/>
          <w:lang w:val="en-IN"/>
        </w:rPr>
        <w:t xml:space="preserve">for </w:t>
      </w:r>
      <w:proofErr w:type="spellStart"/>
      <w:r w:rsidRPr="002335E6">
        <w:rPr>
          <w:rFonts w:ascii="Aptos" w:hAnsi="Aptos"/>
          <w:lang w:val="en-IN"/>
        </w:rPr>
        <w:t>i</w:t>
      </w:r>
      <w:proofErr w:type="spellEnd"/>
      <w:r w:rsidRPr="002335E6">
        <w:rPr>
          <w:rFonts w:ascii="Aptos" w:hAnsi="Aptos"/>
          <w:lang w:val="en-IN"/>
        </w:rPr>
        <w:t xml:space="preserve"> in subject:</w:t>
      </w:r>
    </w:p>
    <w:p w14:paraId="6715030C" w14:textId="77777777" w:rsidR="002335E6" w:rsidRPr="002335E6" w:rsidRDefault="002335E6" w:rsidP="002335E6">
      <w:pPr>
        <w:spacing w:after="0" w:line="240" w:lineRule="auto"/>
        <w:rPr>
          <w:rFonts w:ascii="Aptos" w:hAnsi="Aptos"/>
          <w:lang w:val="en-IN"/>
        </w:rPr>
      </w:pPr>
      <w:r w:rsidRPr="002335E6">
        <w:rPr>
          <w:rFonts w:ascii="Aptos" w:hAnsi="Aptos"/>
          <w:lang w:val="en-IN"/>
        </w:rPr>
        <w:t>    values= []</w:t>
      </w:r>
    </w:p>
    <w:p w14:paraId="2C22D4E1" w14:textId="77777777" w:rsidR="002335E6" w:rsidRPr="002335E6" w:rsidRDefault="002335E6" w:rsidP="002335E6">
      <w:pPr>
        <w:spacing w:after="0" w:line="240" w:lineRule="auto"/>
        <w:rPr>
          <w:rFonts w:ascii="Aptos" w:hAnsi="Aptos"/>
          <w:lang w:val="en-IN"/>
        </w:rPr>
      </w:pPr>
      <w:r w:rsidRPr="002335E6">
        <w:rPr>
          <w:rFonts w:ascii="Aptos" w:hAnsi="Aptos"/>
          <w:lang w:val="en-IN"/>
        </w:rPr>
        <w:t>    for j in data:</w:t>
      </w:r>
    </w:p>
    <w:p w14:paraId="4F4D7655" w14:textId="77777777" w:rsidR="002335E6" w:rsidRPr="002335E6" w:rsidRDefault="002335E6" w:rsidP="002335E6">
      <w:pPr>
        <w:spacing w:after="0" w:line="240" w:lineRule="auto"/>
        <w:rPr>
          <w:rFonts w:ascii="Aptos" w:hAnsi="Aptos"/>
          <w:lang w:val="en-IN"/>
        </w:rPr>
      </w:pPr>
      <w:r w:rsidRPr="002335E6">
        <w:rPr>
          <w:rFonts w:ascii="Aptos" w:hAnsi="Aptos"/>
          <w:lang w:val="en-IN"/>
        </w:rPr>
        <w:t>        if j['subject'] == i:</w:t>
      </w:r>
    </w:p>
    <w:p w14:paraId="69C1765D" w14:textId="77777777" w:rsidR="002335E6" w:rsidRPr="002335E6" w:rsidRDefault="002335E6" w:rsidP="002335E6">
      <w:pPr>
        <w:spacing w:after="0" w:line="240" w:lineRule="auto"/>
        <w:rPr>
          <w:rFonts w:ascii="Aptos" w:hAnsi="Aptos"/>
          <w:lang w:val="en-IN"/>
        </w:rPr>
      </w:pPr>
      <w:r w:rsidRPr="002335E6">
        <w:rPr>
          <w:rFonts w:ascii="Aptos" w:hAnsi="Aptos"/>
          <w:lang w:val="en-IN"/>
        </w:rPr>
        <w:t xml:space="preserve">            </w:t>
      </w:r>
      <w:proofErr w:type="spellStart"/>
      <w:proofErr w:type="gramStart"/>
      <w:r w:rsidRPr="002335E6">
        <w:rPr>
          <w:rFonts w:ascii="Aptos" w:hAnsi="Aptos"/>
          <w:lang w:val="en-IN"/>
        </w:rPr>
        <w:t>values.append</w:t>
      </w:r>
      <w:proofErr w:type="spellEnd"/>
      <w:proofErr w:type="gramEnd"/>
      <w:r w:rsidRPr="002335E6">
        <w:rPr>
          <w:rFonts w:ascii="Aptos" w:hAnsi="Aptos"/>
          <w:lang w:val="en-IN"/>
        </w:rPr>
        <w:t>(j)</w:t>
      </w:r>
    </w:p>
    <w:p w14:paraId="3DE6C5AC" w14:textId="77777777" w:rsidR="002335E6" w:rsidRPr="002335E6" w:rsidRDefault="002335E6" w:rsidP="002335E6">
      <w:pPr>
        <w:spacing w:after="0" w:line="240" w:lineRule="auto"/>
        <w:rPr>
          <w:rFonts w:ascii="Aptos" w:hAnsi="Aptos"/>
          <w:lang w:val="en-IN"/>
        </w:rPr>
      </w:pPr>
      <w:r w:rsidRPr="002335E6">
        <w:rPr>
          <w:rFonts w:ascii="Aptos" w:hAnsi="Aptos"/>
          <w:lang w:val="en-IN"/>
        </w:rPr>
        <w:t xml:space="preserve">    for </w:t>
      </w:r>
      <w:proofErr w:type="spellStart"/>
      <w:r w:rsidRPr="002335E6">
        <w:rPr>
          <w:rFonts w:ascii="Aptos" w:hAnsi="Aptos"/>
          <w:lang w:val="en-IN"/>
        </w:rPr>
        <w:t>idx</w:t>
      </w:r>
      <w:proofErr w:type="spellEnd"/>
      <w:r w:rsidRPr="002335E6">
        <w:rPr>
          <w:rFonts w:ascii="Aptos" w:hAnsi="Aptos"/>
          <w:lang w:val="en-IN"/>
        </w:rPr>
        <w:t>, k in enumerate(values):</w:t>
      </w:r>
    </w:p>
    <w:p w14:paraId="593A22F0" w14:textId="77777777" w:rsidR="002335E6" w:rsidRPr="002335E6" w:rsidRDefault="002335E6" w:rsidP="002335E6">
      <w:pPr>
        <w:spacing w:after="0" w:line="240" w:lineRule="auto"/>
        <w:rPr>
          <w:rFonts w:ascii="Aptos" w:hAnsi="Aptos"/>
          <w:lang w:val="en-IN"/>
        </w:rPr>
      </w:pPr>
      <w:r w:rsidRPr="002335E6">
        <w:rPr>
          <w:rFonts w:ascii="Aptos" w:hAnsi="Aptos"/>
          <w:lang w:val="en-IN"/>
        </w:rPr>
        <w:t xml:space="preserve">        if idx+1 &lt; </w:t>
      </w:r>
      <w:proofErr w:type="spellStart"/>
      <w:r w:rsidRPr="002335E6">
        <w:rPr>
          <w:rFonts w:ascii="Aptos" w:hAnsi="Aptos"/>
          <w:lang w:val="en-IN"/>
        </w:rPr>
        <w:t>len</w:t>
      </w:r>
      <w:proofErr w:type="spellEnd"/>
      <w:r w:rsidRPr="002335E6">
        <w:rPr>
          <w:rFonts w:ascii="Aptos" w:hAnsi="Aptos"/>
          <w:lang w:val="en-IN"/>
        </w:rPr>
        <w:t>(values) and k['score'] &lt;= values[idx+</w:t>
      </w:r>
      <w:proofErr w:type="gramStart"/>
      <w:r w:rsidRPr="002335E6">
        <w:rPr>
          <w:rFonts w:ascii="Aptos" w:hAnsi="Aptos"/>
          <w:lang w:val="en-IN"/>
        </w:rPr>
        <w:t>1][</w:t>
      </w:r>
      <w:proofErr w:type="gramEnd"/>
      <w:r w:rsidRPr="002335E6">
        <w:rPr>
          <w:rFonts w:ascii="Aptos" w:hAnsi="Aptos"/>
          <w:lang w:val="en-IN"/>
        </w:rPr>
        <w:t>'score']:</w:t>
      </w:r>
    </w:p>
    <w:p w14:paraId="265B27A8" w14:textId="77777777" w:rsidR="002335E6" w:rsidRPr="002335E6" w:rsidRDefault="002335E6" w:rsidP="002335E6">
      <w:pPr>
        <w:spacing w:after="0" w:line="240" w:lineRule="auto"/>
        <w:rPr>
          <w:rFonts w:ascii="Aptos" w:hAnsi="Aptos"/>
          <w:lang w:val="en-IN"/>
        </w:rPr>
      </w:pPr>
      <w:r w:rsidRPr="002335E6">
        <w:rPr>
          <w:rFonts w:ascii="Aptos" w:hAnsi="Aptos"/>
          <w:lang w:val="en-IN"/>
        </w:rPr>
        <w:t xml:space="preserve">            </w:t>
      </w:r>
      <w:proofErr w:type="spellStart"/>
      <w:proofErr w:type="gramStart"/>
      <w:r w:rsidRPr="002335E6">
        <w:rPr>
          <w:rFonts w:ascii="Aptos" w:hAnsi="Aptos"/>
          <w:lang w:val="en-IN"/>
        </w:rPr>
        <w:t>op.append</w:t>
      </w:r>
      <w:proofErr w:type="spellEnd"/>
      <w:proofErr w:type="gramEnd"/>
      <w:r w:rsidRPr="002335E6">
        <w:rPr>
          <w:rFonts w:ascii="Aptos" w:hAnsi="Aptos"/>
          <w:lang w:val="en-IN"/>
        </w:rPr>
        <w:t>(values[idx+1])</w:t>
      </w:r>
    </w:p>
    <w:p w14:paraId="120D230A" w14:textId="77777777" w:rsidR="002335E6" w:rsidRPr="002335E6" w:rsidRDefault="002335E6" w:rsidP="002335E6">
      <w:pPr>
        <w:spacing w:after="0" w:line="240" w:lineRule="auto"/>
        <w:rPr>
          <w:rFonts w:ascii="Aptos" w:hAnsi="Aptos"/>
          <w:lang w:val="en-IN"/>
        </w:rPr>
      </w:pPr>
      <w:r w:rsidRPr="002335E6">
        <w:rPr>
          <w:rFonts w:ascii="Aptos" w:hAnsi="Aptos"/>
          <w:lang w:val="en-IN"/>
        </w:rPr>
        <w:t>print(op)</w:t>
      </w:r>
    </w:p>
    <w:p w14:paraId="78503AEA" w14:textId="77777777" w:rsidR="00D158AC" w:rsidRDefault="00D158AC" w:rsidP="00D158AC">
      <w:pPr>
        <w:rPr>
          <w:rFonts w:ascii="Aptos" w:hAnsi="Aptos"/>
        </w:rPr>
      </w:pPr>
    </w:p>
    <w:p w14:paraId="1E8DD805" w14:textId="77777777" w:rsidR="002335E6" w:rsidRPr="00D158AC" w:rsidRDefault="002335E6" w:rsidP="00D158AC"/>
    <w:p w14:paraId="5A7193BE" w14:textId="08D6EF6B" w:rsidR="00714343" w:rsidRPr="00E44A54" w:rsidRDefault="009018FA" w:rsidP="00E44A54">
      <w:pPr>
        <w:pStyle w:val="Heading1"/>
        <w:spacing w:before="0" w:line="240" w:lineRule="auto"/>
        <w:rPr>
          <w:rFonts w:ascii="Aptos" w:hAnsi="Aptos"/>
        </w:rPr>
      </w:pPr>
      <w:r w:rsidRPr="00E44A54">
        <w:rPr>
          <w:rFonts w:ascii="Aptos" w:hAnsi="Aptos"/>
        </w:rPr>
        <w:lastRenderedPageBreak/>
        <w:t>Section 4: System Design – Email Automation System</w:t>
      </w:r>
    </w:p>
    <w:p w14:paraId="7D7B6AD1" w14:textId="77777777" w:rsidR="00471103" w:rsidRDefault="00471103" w:rsidP="00E44A54">
      <w:pPr>
        <w:spacing w:after="0" w:line="240" w:lineRule="auto"/>
        <w:rPr>
          <w:rFonts w:ascii="Aptos" w:hAnsi="Aptos"/>
          <w:b/>
          <w:bCs/>
        </w:rPr>
      </w:pPr>
    </w:p>
    <w:p w14:paraId="01F5BED0" w14:textId="22DC6E2D" w:rsidR="00B75FB0" w:rsidRPr="00B75FB0" w:rsidRDefault="00B75FB0" w:rsidP="00E44A54">
      <w:pPr>
        <w:spacing w:after="0" w:line="240" w:lineRule="auto"/>
        <w:rPr>
          <w:rFonts w:ascii="Aptos" w:hAnsi="Aptos"/>
        </w:rPr>
      </w:pPr>
      <w:r w:rsidRPr="00B75FB0">
        <w:rPr>
          <w:rFonts w:ascii="Aptos" w:hAnsi="Aptos"/>
          <w:b/>
          <w:bCs/>
        </w:rPr>
        <w:t>Design a Python-Based Automation System for Processing Incoming Support Emails</w:t>
      </w:r>
    </w:p>
    <w:p w14:paraId="4BA5F5F9" w14:textId="77777777" w:rsidR="00B75FB0" w:rsidRPr="00B75FB0" w:rsidRDefault="00B75FB0" w:rsidP="00E44A54">
      <w:pPr>
        <w:spacing w:after="0" w:line="240" w:lineRule="auto"/>
        <w:rPr>
          <w:rFonts w:ascii="Aptos" w:hAnsi="Aptos"/>
        </w:rPr>
      </w:pPr>
    </w:p>
    <w:p w14:paraId="38DA2515" w14:textId="77777777" w:rsidR="00B75FB0" w:rsidRPr="00B75FB0" w:rsidRDefault="00B75FB0" w:rsidP="00E44A54">
      <w:pPr>
        <w:spacing w:after="0" w:line="240" w:lineRule="auto"/>
        <w:rPr>
          <w:rFonts w:ascii="Aptos" w:hAnsi="Aptos"/>
        </w:rPr>
      </w:pPr>
      <w:r w:rsidRPr="00B75FB0">
        <w:rPr>
          <w:rFonts w:ascii="Aptos" w:hAnsi="Aptos"/>
        </w:rPr>
        <w:t>Build a high-level design for a system that automatically processes support emails and performs the following:</w:t>
      </w:r>
    </w:p>
    <w:p w14:paraId="23CD5605" w14:textId="6C361349" w:rsidR="00B75FB0" w:rsidRPr="00E44A54" w:rsidRDefault="00B75FB0" w:rsidP="00E44A54">
      <w:pPr>
        <w:pStyle w:val="ListParagraph"/>
        <w:numPr>
          <w:ilvl w:val="0"/>
          <w:numId w:val="13"/>
        </w:numPr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>Classifies emails based on subject or content (e.g., bug report, feature request, account issue).</w:t>
      </w:r>
    </w:p>
    <w:p w14:paraId="1769CAEC" w14:textId="463FA6E6" w:rsidR="00B75FB0" w:rsidRPr="00E44A54" w:rsidRDefault="00B75FB0" w:rsidP="00E44A54">
      <w:pPr>
        <w:pStyle w:val="ListParagraph"/>
        <w:numPr>
          <w:ilvl w:val="0"/>
          <w:numId w:val="13"/>
        </w:numPr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>Extracts key metadata (sender, priority, ticket ID).</w:t>
      </w:r>
    </w:p>
    <w:p w14:paraId="509A6FB0" w14:textId="59E95776" w:rsidR="00B75FB0" w:rsidRPr="00E44A54" w:rsidRDefault="00B75FB0" w:rsidP="00E44A54">
      <w:pPr>
        <w:pStyle w:val="ListParagraph"/>
        <w:numPr>
          <w:ilvl w:val="0"/>
          <w:numId w:val="13"/>
        </w:numPr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>Pushes structured data into a ticketing system via an API.</w:t>
      </w:r>
    </w:p>
    <w:p w14:paraId="4FBB965E" w14:textId="068005F9" w:rsidR="00B75FB0" w:rsidRPr="00E44A54" w:rsidRDefault="00B75FB0" w:rsidP="00E44A54">
      <w:pPr>
        <w:pStyle w:val="ListParagraph"/>
        <w:numPr>
          <w:ilvl w:val="0"/>
          <w:numId w:val="13"/>
        </w:numPr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>Sends automated responses using templates.</w:t>
      </w:r>
    </w:p>
    <w:p w14:paraId="6A846F69" w14:textId="1ECD861B" w:rsidR="00B75FB0" w:rsidRPr="00E44A54" w:rsidRDefault="00B75FB0" w:rsidP="00E44A54">
      <w:pPr>
        <w:pStyle w:val="ListParagraph"/>
        <w:numPr>
          <w:ilvl w:val="0"/>
          <w:numId w:val="13"/>
        </w:numPr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>Uses a queue for asynchronous processing.</w:t>
      </w:r>
    </w:p>
    <w:p w14:paraId="75B2F21F" w14:textId="18EE5B15" w:rsidR="00B75FB0" w:rsidRPr="00E44A54" w:rsidRDefault="00B75FB0" w:rsidP="00E44A54">
      <w:pPr>
        <w:pStyle w:val="ListParagraph"/>
        <w:numPr>
          <w:ilvl w:val="0"/>
          <w:numId w:val="13"/>
        </w:numPr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>Scales to handle thousands of emails daily.</w:t>
      </w:r>
    </w:p>
    <w:p w14:paraId="6CFF8D70" w14:textId="77777777" w:rsidR="00B75FB0" w:rsidRPr="00B75FB0" w:rsidRDefault="00B75FB0" w:rsidP="00E44A54">
      <w:pPr>
        <w:spacing w:after="0" w:line="240" w:lineRule="auto"/>
        <w:rPr>
          <w:rFonts w:ascii="Aptos" w:hAnsi="Aptos"/>
        </w:rPr>
      </w:pPr>
    </w:p>
    <w:p w14:paraId="22E1FD65" w14:textId="77777777" w:rsidR="00B75FB0" w:rsidRPr="00B75FB0" w:rsidRDefault="00B75FB0" w:rsidP="00E44A54">
      <w:pPr>
        <w:spacing w:after="0" w:line="240" w:lineRule="auto"/>
        <w:rPr>
          <w:rFonts w:ascii="Aptos" w:hAnsi="Aptos"/>
        </w:rPr>
      </w:pPr>
      <w:r w:rsidRPr="00B75FB0">
        <w:rPr>
          <w:rFonts w:ascii="Aptos" w:hAnsi="Aptos"/>
          <w:b/>
          <w:bCs/>
        </w:rPr>
        <w:t>Your design should include:</w:t>
      </w:r>
    </w:p>
    <w:p w14:paraId="52C2E155" w14:textId="5FB96F0B" w:rsidR="00B75FB0" w:rsidRPr="00E44A54" w:rsidRDefault="00B75FB0" w:rsidP="00E44A54">
      <w:pPr>
        <w:pStyle w:val="ListParagraph"/>
        <w:numPr>
          <w:ilvl w:val="0"/>
          <w:numId w:val="13"/>
        </w:numPr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>A high-level architecture overview (describe in text or provide a simple ASCII diagram).</w:t>
      </w:r>
    </w:p>
    <w:p w14:paraId="194B6B53" w14:textId="04657068" w:rsidR="00B75FB0" w:rsidRPr="00E44A54" w:rsidRDefault="00B75FB0" w:rsidP="00E44A54">
      <w:pPr>
        <w:pStyle w:val="ListParagraph"/>
        <w:numPr>
          <w:ilvl w:val="0"/>
          <w:numId w:val="13"/>
        </w:numPr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>Key components (e.g., parser, classifier, queue, API client).</w:t>
      </w:r>
    </w:p>
    <w:p w14:paraId="7D6102C6" w14:textId="1379DBDC" w:rsidR="00B75FB0" w:rsidRPr="00E44A54" w:rsidRDefault="00B75FB0" w:rsidP="00E44A54">
      <w:pPr>
        <w:pStyle w:val="ListParagraph"/>
        <w:numPr>
          <w:ilvl w:val="0"/>
          <w:numId w:val="13"/>
        </w:numPr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 xml:space="preserve">Technologies or frameworks you’d use (e.g., </w:t>
      </w:r>
      <w:proofErr w:type="spellStart"/>
      <w:r w:rsidRPr="00E44A54">
        <w:rPr>
          <w:rFonts w:ascii="Aptos" w:hAnsi="Aptos"/>
        </w:rPr>
        <w:t>FastAPI</w:t>
      </w:r>
      <w:proofErr w:type="spellEnd"/>
      <w:r w:rsidRPr="00E44A54">
        <w:rPr>
          <w:rFonts w:ascii="Aptos" w:hAnsi="Aptos"/>
        </w:rPr>
        <w:t>, Celery, Redis, scikit-learn).</w:t>
      </w:r>
    </w:p>
    <w:p w14:paraId="0DB46BE8" w14:textId="0F76778C" w:rsidR="00B75FB0" w:rsidRPr="00E44A54" w:rsidRDefault="00B75FB0" w:rsidP="00E44A54">
      <w:pPr>
        <w:pStyle w:val="ListParagraph"/>
        <w:numPr>
          <w:ilvl w:val="0"/>
          <w:numId w:val="13"/>
        </w:numPr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>Approach to testing and logging.</w:t>
      </w:r>
    </w:p>
    <w:p w14:paraId="5D9C4E10" w14:textId="01A862C4" w:rsidR="00B75FB0" w:rsidRPr="00E44A54" w:rsidRDefault="00B75FB0" w:rsidP="00E44A54">
      <w:pPr>
        <w:pStyle w:val="ListParagraph"/>
        <w:numPr>
          <w:ilvl w:val="0"/>
          <w:numId w:val="13"/>
        </w:numPr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t>Optional: basic schema or data structure definitions for email data.</w:t>
      </w:r>
    </w:p>
    <w:p w14:paraId="523DB54B" w14:textId="34678212" w:rsidR="00714343" w:rsidRDefault="009018FA" w:rsidP="00E44A54">
      <w:pPr>
        <w:spacing w:after="0" w:line="240" w:lineRule="auto"/>
        <w:rPr>
          <w:rFonts w:ascii="Aptos" w:hAnsi="Aptos"/>
        </w:rPr>
      </w:pPr>
      <w:r w:rsidRPr="00E44A54">
        <w:rPr>
          <w:rFonts w:ascii="Aptos" w:hAnsi="Aptos"/>
        </w:rPr>
        <w:br/>
      </w:r>
      <w:r w:rsidRPr="00E44A54">
        <w:rPr>
          <w:rFonts w:ascii="Aptos" w:hAnsi="Aptos"/>
        </w:rPr>
        <w:br/>
      </w:r>
    </w:p>
    <w:p w14:paraId="53FC9D33" w14:textId="77777777" w:rsidR="009018FA" w:rsidRDefault="009018FA" w:rsidP="00E44A54">
      <w:pPr>
        <w:spacing w:after="0" w:line="240" w:lineRule="auto"/>
        <w:rPr>
          <w:rFonts w:ascii="Aptos" w:hAnsi="Aptos"/>
        </w:rPr>
      </w:pPr>
    </w:p>
    <w:p w14:paraId="7C35B2ED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 xml:space="preserve">from </w:t>
      </w:r>
      <w:proofErr w:type="spellStart"/>
      <w:r w:rsidRPr="009018FA">
        <w:rPr>
          <w:rFonts w:ascii="Aptos" w:hAnsi="Aptos"/>
          <w:lang w:val="en-IN"/>
        </w:rPr>
        <w:t>fastapi</w:t>
      </w:r>
      <w:proofErr w:type="spellEnd"/>
      <w:r w:rsidRPr="009018FA">
        <w:rPr>
          <w:rFonts w:ascii="Aptos" w:hAnsi="Aptos"/>
          <w:lang w:val="en-IN"/>
        </w:rPr>
        <w:t xml:space="preserve"> import </w:t>
      </w:r>
      <w:proofErr w:type="spellStart"/>
      <w:r w:rsidRPr="009018FA">
        <w:rPr>
          <w:rFonts w:ascii="Aptos" w:hAnsi="Aptos"/>
          <w:lang w:val="en-IN"/>
        </w:rPr>
        <w:t>FastAPI</w:t>
      </w:r>
      <w:proofErr w:type="spellEnd"/>
    </w:p>
    <w:p w14:paraId="331E1C3E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>import email, re, requests, logging</w:t>
      </w:r>
    </w:p>
    <w:p w14:paraId="252E50F7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</w:p>
    <w:p w14:paraId="7CE4D06B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 xml:space="preserve">app = </w:t>
      </w:r>
      <w:proofErr w:type="spellStart"/>
      <w:proofErr w:type="gramStart"/>
      <w:r w:rsidRPr="009018FA">
        <w:rPr>
          <w:rFonts w:ascii="Aptos" w:hAnsi="Aptos"/>
          <w:lang w:val="en-IN"/>
        </w:rPr>
        <w:t>FastAPI</w:t>
      </w:r>
      <w:proofErr w:type="spellEnd"/>
      <w:r w:rsidRPr="009018FA">
        <w:rPr>
          <w:rFonts w:ascii="Aptos" w:hAnsi="Aptos"/>
          <w:lang w:val="en-IN"/>
        </w:rPr>
        <w:t>(</w:t>
      </w:r>
      <w:proofErr w:type="gramEnd"/>
      <w:r w:rsidRPr="009018FA">
        <w:rPr>
          <w:rFonts w:ascii="Aptos" w:hAnsi="Aptos"/>
          <w:lang w:val="en-IN"/>
        </w:rPr>
        <w:t>)</w:t>
      </w:r>
    </w:p>
    <w:p w14:paraId="711C9E04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</w:p>
    <w:p w14:paraId="71E6F71C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>data = ['bug report', 'feature request', 'account issue']</w:t>
      </w:r>
    </w:p>
    <w:p w14:paraId="44A2F085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</w:p>
    <w:p w14:paraId="39F20831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>@</w:t>
      </w:r>
      <w:proofErr w:type="gramStart"/>
      <w:r w:rsidRPr="009018FA">
        <w:rPr>
          <w:rFonts w:ascii="Aptos" w:hAnsi="Aptos"/>
          <w:lang w:val="en-IN"/>
        </w:rPr>
        <w:t>app.repeat</w:t>
      </w:r>
      <w:proofErr w:type="gramEnd"/>
      <w:r w:rsidRPr="009018FA">
        <w:rPr>
          <w:rFonts w:ascii="Aptos" w:hAnsi="Aptos"/>
          <w:lang w:val="en-IN"/>
        </w:rPr>
        <w:t>_every(5)</w:t>
      </w:r>
    </w:p>
    <w:p w14:paraId="15310C88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 xml:space="preserve">def </w:t>
      </w:r>
      <w:proofErr w:type="gramStart"/>
      <w:r w:rsidRPr="009018FA">
        <w:rPr>
          <w:rFonts w:ascii="Aptos" w:hAnsi="Aptos"/>
          <w:lang w:val="en-IN"/>
        </w:rPr>
        <w:t>call(</w:t>
      </w:r>
      <w:proofErr w:type="gramEnd"/>
      <w:r w:rsidRPr="009018FA">
        <w:rPr>
          <w:rFonts w:ascii="Aptos" w:hAnsi="Aptos"/>
          <w:lang w:val="en-IN"/>
        </w:rPr>
        <w:t>):</w:t>
      </w:r>
    </w:p>
    <w:p w14:paraId="15BA70E3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 xml:space="preserve">    # </w:t>
      </w:r>
      <w:proofErr w:type="gramStart"/>
      <w:r w:rsidRPr="009018FA">
        <w:rPr>
          <w:rFonts w:ascii="Aptos" w:hAnsi="Aptos"/>
          <w:lang w:val="en-IN"/>
        </w:rPr>
        <w:t>call</w:t>
      </w:r>
      <w:proofErr w:type="gramEnd"/>
      <w:r w:rsidRPr="009018FA">
        <w:rPr>
          <w:rFonts w:ascii="Aptos" w:hAnsi="Aptos"/>
          <w:lang w:val="en-IN"/>
        </w:rPr>
        <w:t xml:space="preserve"> external email</w:t>
      </w:r>
    </w:p>
    <w:p w14:paraId="2C895FC6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 xml:space="preserve">    </w:t>
      </w:r>
    </w:p>
    <w:p w14:paraId="2D2C0852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 xml:space="preserve">    </w:t>
      </w:r>
      <w:proofErr w:type="spellStart"/>
      <w:r w:rsidRPr="009018FA">
        <w:rPr>
          <w:rFonts w:ascii="Aptos" w:hAnsi="Aptos"/>
          <w:lang w:val="en-IN"/>
        </w:rPr>
        <w:t>email_data</w:t>
      </w:r>
      <w:proofErr w:type="spellEnd"/>
      <w:r w:rsidRPr="009018FA">
        <w:rPr>
          <w:rFonts w:ascii="Aptos" w:hAnsi="Aptos"/>
          <w:lang w:val="en-IN"/>
        </w:rPr>
        <w:t xml:space="preserve"> = </w:t>
      </w:r>
      <w:proofErr w:type="gramStart"/>
      <w:r w:rsidRPr="009018FA">
        <w:rPr>
          <w:rFonts w:ascii="Aptos" w:hAnsi="Aptos"/>
          <w:lang w:val="en-IN"/>
        </w:rPr>
        <w:t>email(</w:t>
      </w:r>
      <w:proofErr w:type="gramEnd"/>
      <w:r w:rsidRPr="009018FA">
        <w:rPr>
          <w:rFonts w:ascii="Aptos" w:hAnsi="Aptos"/>
          <w:lang w:val="en-IN"/>
        </w:rPr>
        <w:t>'username', 'password')</w:t>
      </w:r>
    </w:p>
    <w:p w14:paraId="0D480005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 xml:space="preserve">    </w:t>
      </w:r>
    </w:p>
    <w:p w14:paraId="1E356535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 xml:space="preserve">    for </w:t>
      </w:r>
      <w:proofErr w:type="spellStart"/>
      <w:r w:rsidRPr="009018FA">
        <w:rPr>
          <w:rFonts w:ascii="Aptos" w:hAnsi="Aptos"/>
          <w:lang w:val="en-IN"/>
        </w:rPr>
        <w:t>i</w:t>
      </w:r>
      <w:proofErr w:type="spellEnd"/>
      <w:r w:rsidRPr="009018FA">
        <w:rPr>
          <w:rFonts w:ascii="Aptos" w:hAnsi="Aptos"/>
          <w:lang w:val="en-IN"/>
        </w:rPr>
        <w:t xml:space="preserve"> in </w:t>
      </w:r>
      <w:proofErr w:type="spellStart"/>
      <w:r w:rsidRPr="009018FA">
        <w:rPr>
          <w:rFonts w:ascii="Aptos" w:hAnsi="Aptos"/>
          <w:lang w:val="en-IN"/>
        </w:rPr>
        <w:t>email_data</w:t>
      </w:r>
      <w:proofErr w:type="spellEnd"/>
      <w:r w:rsidRPr="009018FA">
        <w:rPr>
          <w:rFonts w:ascii="Aptos" w:hAnsi="Aptos"/>
          <w:lang w:val="en-IN"/>
        </w:rPr>
        <w:t>:</w:t>
      </w:r>
    </w:p>
    <w:p w14:paraId="01786E3C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>        try:</w:t>
      </w:r>
    </w:p>
    <w:p w14:paraId="0429AE52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 xml:space="preserve">            if </w:t>
      </w:r>
      <w:proofErr w:type="spellStart"/>
      <w:r w:rsidRPr="009018FA">
        <w:rPr>
          <w:rFonts w:ascii="Aptos" w:hAnsi="Aptos"/>
          <w:lang w:val="en-IN"/>
        </w:rPr>
        <w:t>i</w:t>
      </w:r>
      <w:proofErr w:type="spellEnd"/>
      <w:r w:rsidRPr="009018FA">
        <w:rPr>
          <w:rFonts w:ascii="Aptos" w:hAnsi="Aptos"/>
          <w:lang w:val="en-IN"/>
        </w:rPr>
        <w:t>['subject'] in data:</w:t>
      </w:r>
    </w:p>
    <w:p w14:paraId="4E112DF2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 xml:space="preserve">                sender = </w:t>
      </w:r>
      <w:proofErr w:type="spellStart"/>
      <w:proofErr w:type="gramStart"/>
      <w:r w:rsidRPr="009018FA">
        <w:rPr>
          <w:rFonts w:ascii="Aptos" w:hAnsi="Aptos"/>
          <w:lang w:val="en-IN"/>
        </w:rPr>
        <w:t>re.findall</w:t>
      </w:r>
      <w:proofErr w:type="spellEnd"/>
      <w:proofErr w:type="gramEnd"/>
      <w:r w:rsidRPr="009018FA">
        <w:rPr>
          <w:rFonts w:ascii="Aptos" w:hAnsi="Aptos"/>
          <w:lang w:val="en-IN"/>
        </w:rPr>
        <w:t xml:space="preserve">('sender', </w:t>
      </w:r>
      <w:proofErr w:type="spellStart"/>
      <w:r w:rsidRPr="009018FA">
        <w:rPr>
          <w:rFonts w:ascii="Aptos" w:hAnsi="Aptos"/>
          <w:lang w:val="en-IN"/>
        </w:rPr>
        <w:t>i</w:t>
      </w:r>
      <w:proofErr w:type="spellEnd"/>
      <w:r w:rsidRPr="009018FA">
        <w:rPr>
          <w:rFonts w:ascii="Aptos" w:hAnsi="Aptos"/>
          <w:lang w:val="en-IN"/>
        </w:rPr>
        <w:t>['content'])</w:t>
      </w:r>
    </w:p>
    <w:p w14:paraId="041C7E0F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 xml:space="preserve">                priority = </w:t>
      </w:r>
      <w:proofErr w:type="spellStart"/>
      <w:proofErr w:type="gramStart"/>
      <w:r w:rsidRPr="009018FA">
        <w:rPr>
          <w:rFonts w:ascii="Aptos" w:hAnsi="Aptos"/>
          <w:lang w:val="en-IN"/>
        </w:rPr>
        <w:t>re.findall</w:t>
      </w:r>
      <w:proofErr w:type="spellEnd"/>
      <w:proofErr w:type="gramEnd"/>
      <w:r w:rsidRPr="009018FA">
        <w:rPr>
          <w:rFonts w:ascii="Aptos" w:hAnsi="Aptos"/>
          <w:lang w:val="en-IN"/>
        </w:rPr>
        <w:t xml:space="preserve">('priority', </w:t>
      </w:r>
      <w:proofErr w:type="spellStart"/>
      <w:r w:rsidRPr="009018FA">
        <w:rPr>
          <w:rFonts w:ascii="Aptos" w:hAnsi="Aptos"/>
          <w:lang w:val="en-IN"/>
        </w:rPr>
        <w:t>i</w:t>
      </w:r>
      <w:proofErr w:type="spellEnd"/>
      <w:r w:rsidRPr="009018FA">
        <w:rPr>
          <w:rFonts w:ascii="Aptos" w:hAnsi="Aptos"/>
          <w:lang w:val="en-IN"/>
        </w:rPr>
        <w:t>['content'])</w:t>
      </w:r>
    </w:p>
    <w:p w14:paraId="541CB135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 xml:space="preserve">                ticket = </w:t>
      </w:r>
      <w:proofErr w:type="spellStart"/>
      <w:proofErr w:type="gramStart"/>
      <w:r w:rsidRPr="009018FA">
        <w:rPr>
          <w:rFonts w:ascii="Aptos" w:hAnsi="Aptos"/>
          <w:lang w:val="en-IN"/>
        </w:rPr>
        <w:t>re.findall</w:t>
      </w:r>
      <w:proofErr w:type="spellEnd"/>
      <w:proofErr w:type="gramEnd"/>
      <w:r w:rsidRPr="009018FA">
        <w:rPr>
          <w:rFonts w:ascii="Aptos" w:hAnsi="Aptos"/>
          <w:lang w:val="en-IN"/>
        </w:rPr>
        <w:t xml:space="preserve">('ticket ID', </w:t>
      </w:r>
      <w:proofErr w:type="spellStart"/>
      <w:r w:rsidRPr="009018FA">
        <w:rPr>
          <w:rFonts w:ascii="Aptos" w:hAnsi="Aptos"/>
          <w:lang w:val="en-IN"/>
        </w:rPr>
        <w:t>i</w:t>
      </w:r>
      <w:proofErr w:type="spellEnd"/>
      <w:r w:rsidRPr="009018FA">
        <w:rPr>
          <w:rFonts w:ascii="Aptos" w:hAnsi="Aptos"/>
          <w:lang w:val="en-IN"/>
        </w:rPr>
        <w:t xml:space="preserve">['content']) </w:t>
      </w:r>
    </w:p>
    <w:p w14:paraId="6BC71B16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>                payload = {</w:t>
      </w:r>
    </w:p>
    <w:p w14:paraId="50671D38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>                    'sender': sender,</w:t>
      </w:r>
    </w:p>
    <w:p w14:paraId="1ED8BB7F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>                    'priority': priority,</w:t>
      </w:r>
    </w:p>
    <w:p w14:paraId="7B9DBBEB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lastRenderedPageBreak/>
        <w:t>                    'ticket': ticket</w:t>
      </w:r>
    </w:p>
    <w:p w14:paraId="6D3F1CD5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>                }</w:t>
      </w:r>
    </w:p>
    <w:p w14:paraId="2941F7F7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 xml:space="preserve">                </w:t>
      </w:r>
      <w:proofErr w:type="spellStart"/>
      <w:r w:rsidRPr="009018FA">
        <w:rPr>
          <w:rFonts w:ascii="Aptos" w:hAnsi="Aptos"/>
          <w:lang w:val="en-IN"/>
        </w:rPr>
        <w:t>url</w:t>
      </w:r>
      <w:proofErr w:type="spellEnd"/>
      <w:r w:rsidRPr="009018FA">
        <w:rPr>
          <w:rFonts w:ascii="Aptos" w:hAnsi="Aptos"/>
          <w:lang w:val="en-IN"/>
        </w:rPr>
        <w:t xml:space="preserve"> = "http://www.report.com/"</w:t>
      </w:r>
    </w:p>
    <w:p w14:paraId="62D27773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 xml:space="preserve">                res = </w:t>
      </w:r>
      <w:proofErr w:type="spellStart"/>
      <w:proofErr w:type="gramStart"/>
      <w:r w:rsidRPr="009018FA">
        <w:rPr>
          <w:rFonts w:ascii="Aptos" w:hAnsi="Aptos"/>
          <w:lang w:val="en-IN"/>
        </w:rPr>
        <w:t>requests.post</w:t>
      </w:r>
      <w:proofErr w:type="spellEnd"/>
      <w:r w:rsidRPr="009018FA">
        <w:rPr>
          <w:rFonts w:ascii="Aptos" w:hAnsi="Aptos"/>
          <w:lang w:val="en-IN"/>
        </w:rPr>
        <w:t>(</w:t>
      </w:r>
      <w:proofErr w:type="spellStart"/>
      <w:proofErr w:type="gramEnd"/>
      <w:r w:rsidRPr="009018FA">
        <w:rPr>
          <w:rFonts w:ascii="Aptos" w:hAnsi="Aptos"/>
          <w:lang w:val="en-IN"/>
        </w:rPr>
        <w:t>url</w:t>
      </w:r>
      <w:proofErr w:type="spellEnd"/>
      <w:r w:rsidRPr="009018FA">
        <w:rPr>
          <w:rFonts w:ascii="Aptos" w:hAnsi="Aptos"/>
          <w:lang w:val="en-IN"/>
        </w:rPr>
        <w:t xml:space="preserve">, headers={}, </w:t>
      </w:r>
      <w:proofErr w:type="spellStart"/>
      <w:r w:rsidRPr="009018FA">
        <w:rPr>
          <w:rFonts w:ascii="Aptos" w:hAnsi="Aptos"/>
          <w:lang w:val="en-IN"/>
        </w:rPr>
        <w:t>json</w:t>
      </w:r>
      <w:proofErr w:type="spellEnd"/>
      <w:r w:rsidRPr="009018FA">
        <w:rPr>
          <w:rFonts w:ascii="Aptos" w:hAnsi="Aptos"/>
          <w:lang w:val="en-IN"/>
        </w:rPr>
        <w:t>=payload)</w:t>
      </w:r>
    </w:p>
    <w:p w14:paraId="3F3D63E0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 xml:space="preserve">                if </w:t>
      </w:r>
      <w:proofErr w:type="spellStart"/>
      <w:proofErr w:type="gramStart"/>
      <w:r w:rsidRPr="009018FA">
        <w:rPr>
          <w:rFonts w:ascii="Aptos" w:hAnsi="Aptos"/>
          <w:lang w:val="en-IN"/>
        </w:rPr>
        <w:t>res.status</w:t>
      </w:r>
      <w:proofErr w:type="gramEnd"/>
      <w:r w:rsidRPr="009018FA">
        <w:rPr>
          <w:rFonts w:ascii="Aptos" w:hAnsi="Aptos"/>
          <w:lang w:val="en-IN"/>
        </w:rPr>
        <w:t>_code</w:t>
      </w:r>
      <w:proofErr w:type="spellEnd"/>
      <w:r w:rsidRPr="009018FA">
        <w:rPr>
          <w:rFonts w:ascii="Aptos" w:hAnsi="Aptos"/>
          <w:lang w:val="en-IN"/>
        </w:rPr>
        <w:t xml:space="preserve"> == 200:</w:t>
      </w:r>
    </w:p>
    <w:p w14:paraId="312D4DD6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 xml:space="preserve">                    </w:t>
      </w:r>
      <w:proofErr w:type="gramStart"/>
      <w:r w:rsidRPr="009018FA">
        <w:rPr>
          <w:rFonts w:ascii="Aptos" w:hAnsi="Aptos"/>
          <w:lang w:val="en-IN"/>
        </w:rPr>
        <w:t>logging.info(</w:t>
      </w:r>
      <w:proofErr w:type="spellStart"/>
      <w:proofErr w:type="gramEnd"/>
      <w:r w:rsidRPr="009018FA">
        <w:rPr>
          <w:rFonts w:ascii="Aptos" w:hAnsi="Aptos"/>
          <w:lang w:val="en-IN"/>
        </w:rPr>
        <w:t>f'ticket</w:t>
      </w:r>
      <w:proofErr w:type="spellEnd"/>
      <w:r w:rsidRPr="009018FA">
        <w:rPr>
          <w:rFonts w:ascii="Aptos" w:hAnsi="Aptos"/>
          <w:lang w:val="en-IN"/>
        </w:rPr>
        <w:t xml:space="preserve"> raised successfully for {sender}: {ticket}')</w:t>
      </w:r>
    </w:p>
    <w:p w14:paraId="320FCCD5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>                else:</w:t>
      </w:r>
    </w:p>
    <w:p w14:paraId="2331C2CD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 xml:space="preserve">                    </w:t>
      </w:r>
      <w:proofErr w:type="spellStart"/>
      <w:proofErr w:type="gramStart"/>
      <w:r w:rsidRPr="009018FA">
        <w:rPr>
          <w:rFonts w:ascii="Aptos" w:hAnsi="Aptos"/>
          <w:lang w:val="en-IN"/>
        </w:rPr>
        <w:t>logging.error</w:t>
      </w:r>
      <w:proofErr w:type="spellEnd"/>
      <w:proofErr w:type="gramEnd"/>
      <w:r w:rsidRPr="009018FA">
        <w:rPr>
          <w:rFonts w:ascii="Aptos" w:hAnsi="Aptos"/>
          <w:lang w:val="en-IN"/>
        </w:rPr>
        <w:t>(</w:t>
      </w:r>
      <w:proofErr w:type="spellStart"/>
      <w:r w:rsidRPr="009018FA">
        <w:rPr>
          <w:rFonts w:ascii="Aptos" w:hAnsi="Aptos"/>
          <w:lang w:val="en-IN"/>
        </w:rPr>
        <w:t>f"failed</w:t>
      </w:r>
      <w:proofErr w:type="spellEnd"/>
      <w:r w:rsidRPr="009018FA">
        <w:rPr>
          <w:rFonts w:ascii="Aptos" w:hAnsi="Aptos"/>
          <w:lang w:val="en-IN"/>
        </w:rPr>
        <w:t xml:space="preserve"> {sender}: {ticket} {</w:t>
      </w:r>
      <w:proofErr w:type="spellStart"/>
      <w:r w:rsidRPr="009018FA">
        <w:rPr>
          <w:rFonts w:ascii="Aptos" w:hAnsi="Aptos"/>
          <w:lang w:val="en-IN"/>
        </w:rPr>
        <w:t>res.text</w:t>
      </w:r>
      <w:proofErr w:type="spellEnd"/>
      <w:r w:rsidRPr="009018FA">
        <w:rPr>
          <w:rFonts w:ascii="Aptos" w:hAnsi="Aptos"/>
          <w:lang w:val="en-IN"/>
        </w:rPr>
        <w:t>}")</w:t>
      </w:r>
    </w:p>
    <w:p w14:paraId="470AE786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>        except Exception as Err:</w:t>
      </w:r>
    </w:p>
    <w:p w14:paraId="0860CA3D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 xml:space="preserve">            </w:t>
      </w:r>
      <w:proofErr w:type="spellStart"/>
      <w:proofErr w:type="gramStart"/>
      <w:r w:rsidRPr="009018FA">
        <w:rPr>
          <w:rFonts w:ascii="Aptos" w:hAnsi="Aptos"/>
          <w:lang w:val="en-IN"/>
        </w:rPr>
        <w:t>logging.error</w:t>
      </w:r>
      <w:proofErr w:type="spellEnd"/>
      <w:proofErr w:type="gramEnd"/>
      <w:r w:rsidRPr="009018FA">
        <w:rPr>
          <w:rFonts w:ascii="Aptos" w:hAnsi="Aptos"/>
          <w:lang w:val="en-IN"/>
        </w:rPr>
        <w:t>(</w:t>
      </w:r>
      <w:proofErr w:type="spellStart"/>
      <w:r w:rsidRPr="009018FA">
        <w:rPr>
          <w:rFonts w:ascii="Aptos" w:hAnsi="Aptos"/>
          <w:lang w:val="en-IN"/>
        </w:rPr>
        <w:t>f"failed</w:t>
      </w:r>
      <w:proofErr w:type="spellEnd"/>
      <w:r w:rsidRPr="009018FA">
        <w:rPr>
          <w:rFonts w:ascii="Aptos" w:hAnsi="Aptos"/>
          <w:lang w:val="en-IN"/>
        </w:rPr>
        <w:t xml:space="preserve"> : {Err}")</w:t>
      </w:r>
    </w:p>
    <w:p w14:paraId="043B2F60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</w:p>
    <w:p w14:paraId="6D95259A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 xml:space="preserve">        </w:t>
      </w:r>
    </w:p>
    <w:p w14:paraId="0DD079D6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  <w:r w:rsidRPr="009018FA">
        <w:rPr>
          <w:rFonts w:ascii="Aptos" w:hAnsi="Aptos"/>
          <w:lang w:val="en-IN"/>
        </w:rPr>
        <w:t xml:space="preserve">    </w:t>
      </w:r>
    </w:p>
    <w:p w14:paraId="11DEC802" w14:textId="77777777" w:rsidR="009018FA" w:rsidRPr="009018FA" w:rsidRDefault="009018FA" w:rsidP="009018FA">
      <w:pPr>
        <w:spacing w:after="0" w:line="240" w:lineRule="auto"/>
        <w:rPr>
          <w:rFonts w:ascii="Aptos" w:hAnsi="Aptos"/>
          <w:lang w:val="en-IN"/>
        </w:rPr>
      </w:pPr>
    </w:p>
    <w:p w14:paraId="11C8A415" w14:textId="77777777" w:rsidR="009018FA" w:rsidRPr="00E44A54" w:rsidRDefault="009018FA" w:rsidP="00E44A54">
      <w:pPr>
        <w:spacing w:after="0" w:line="240" w:lineRule="auto"/>
        <w:rPr>
          <w:rFonts w:ascii="Aptos" w:hAnsi="Aptos"/>
        </w:rPr>
      </w:pPr>
    </w:p>
    <w:sectPr w:rsidR="009018FA" w:rsidRPr="00E44A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B75329"/>
    <w:multiLevelType w:val="hybridMultilevel"/>
    <w:tmpl w:val="14D0D4B2"/>
    <w:lvl w:ilvl="0" w:tplc="C7A0D4EE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44796D"/>
    <w:multiLevelType w:val="hybridMultilevel"/>
    <w:tmpl w:val="20F8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14F24"/>
    <w:multiLevelType w:val="hybridMultilevel"/>
    <w:tmpl w:val="6EB2426C"/>
    <w:lvl w:ilvl="0" w:tplc="C7A0D4EE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56D54"/>
    <w:multiLevelType w:val="hybridMultilevel"/>
    <w:tmpl w:val="F7A075A0"/>
    <w:lvl w:ilvl="0" w:tplc="79C4D5D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72475"/>
    <w:multiLevelType w:val="hybridMultilevel"/>
    <w:tmpl w:val="34EEDB64"/>
    <w:lvl w:ilvl="0" w:tplc="79C4D5D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738419">
    <w:abstractNumId w:val="8"/>
  </w:num>
  <w:num w:numId="2" w16cid:durableId="255554870">
    <w:abstractNumId w:val="6"/>
  </w:num>
  <w:num w:numId="3" w16cid:durableId="820999396">
    <w:abstractNumId w:val="5"/>
  </w:num>
  <w:num w:numId="4" w16cid:durableId="636373861">
    <w:abstractNumId w:val="4"/>
  </w:num>
  <w:num w:numId="5" w16cid:durableId="1088498163">
    <w:abstractNumId w:val="7"/>
  </w:num>
  <w:num w:numId="6" w16cid:durableId="664019917">
    <w:abstractNumId w:val="3"/>
  </w:num>
  <w:num w:numId="7" w16cid:durableId="389623090">
    <w:abstractNumId w:val="2"/>
  </w:num>
  <w:num w:numId="8" w16cid:durableId="222640406">
    <w:abstractNumId w:val="1"/>
  </w:num>
  <w:num w:numId="9" w16cid:durableId="1253004094">
    <w:abstractNumId w:val="0"/>
  </w:num>
  <w:num w:numId="10" w16cid:durableId="2141146360">
    <w:abstractNumId w:val="10"/>
  </w:num>
  <w:num w:numId="11" w16cid:durableId="985017031">
    <w:abstractNumId w:val="13"/>
  </w:num>
  <w:num w:numId="12" w16cid:durableId="1651320922">
    <w:abstractNumId w:val="12"/>
  </w:num>
  <w:num w:numId="13" w16cid:durableId="241451378">
    <w:abstractNumId w:val="11"/>
  </w:num>
  <w:num w:numId="14" w16cid:durableId="20383138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35E6"/>
    <w:rsid w:val="00295E3A"/>
    <w:rsid w:val="0029639D"/>
    <w:rsid w:val="00326F90"/>
    <w:rsid w:val="00471103"/>
    <w:rsid w:val="004A4290"/>
    <w:rsid w:val="00536689"/>
    <w:rsid w:val="00714343"/>
    <w:rsid w:val="0072249A"/>
    <w:rsid w:val="0087427F"/>
    <w:rsid w:val="009018FA"/>
    <w:rsid w:val="00AA1D8D"/>
    <w:rsid w:val="00B47730"/>
    <w:rsid w:val="00B75FB0"/>
    <w:rsid w:val="00CB0664"/>
    <w:rsid w:val="00D158AC"/>
    <w:rsid w:val="00E44A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A3B1D1"/>
  <w14:defaultImageDpi w14:val="300"/>
  <w15:docId w15:val="{11832178-D658-C149-B020-8CBE0211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Surendar Murthy</cp:lastModifiedBy>
  <cp:revision>6</cp:revision>
  <dcterms:created xsi:type="dcterms:W3CDTF">2013-12-23T23:15:00Z</dcterms:created>
  <dcterms:modified xsi:type="dcterms:W3CDTF">2025-07-17T12:53:00Z</dcterms:modified>
  <cp:category/>
</cp:coreProperties>
</file>